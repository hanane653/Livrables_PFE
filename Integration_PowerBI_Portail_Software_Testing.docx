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90" w:rsidRPr="00E063A2" w:rsidRDefault="00E063A2">
      <w:pPr>
        <w:pStyle w:val="Titre1"/>
        <w:rPr>
          <w:lang w:val="fr-FR"/>
        </w:rPr>
      </w:pPr>
      <w:r w:rsidRPr="00E063A2">
        <w:rPr>
          <w:lang w:val="fr-FR"/>
        </w:rPr>
        <w:t>Intégration de Power BI dans un portail de gestion du Software Testing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Ce document explique en détail comment intégrer Power BI dans un portail web pour visualiser de manière dynamique les statistiques issues d’un backend Spring Boot utilisant une base de</w:t>
      </w:r>
      <w:r w:rsidRPr="00E063A2">
        <w:rPr>
          <w:lang w:val="fr-FR"/>
        </w:rPr>
        <w:t xml:space="preserve"> données H2.</w:t>
      </w:r>
    </w:p>
    <w:p w:rsidR="009F0790" w:rsidRPr="00E063A2" w:rsidRDefault="00E063A2">
      <w:pPr>
        <w:pStyle w:val="Titre2"/>
        <w:rPr>
          <w:lang w:val="fr-FR"/>
        </w:rPr>
      </w:pPr>
      <w:r>
        <w:t>🎯</w:t>
      </w:r>
      <w:r w:rsidRPr="00E063A2">
        <w:rPr>
          <w:lang w:val="fr-FR"/>
        </w:rPr>
        <w:t xml:space="preserve"> Objectif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Intégrer un rapport Power BI dynamique dans un portail React, basé sur des données générées par une application backend Spring Boot avec une base H2.</w:t>
      </w:r>
    </w:p>
    <w:p w:rsidR="009F0790" w:rsidRPr="00E063A2" w:rsidRDefault="00E063A2">
      <w:pPr>
        <w:pStyle w:val="Titre2"/>
        <w:rPr>
          <w:lang w:val="fr-FR"/>
        </w:rPr>
      </w:pPr>
      <w:r>
        <w:t>🧩</w:t>
      </w:r>
      <w:r w:rsidRPr="00E063A2">
        <w:rPr>
          <w:lang w:val="fr-FR"/>
        </w:rPr>
        <w:t xml:space="preserve"> Étapes d’intégration Power BI dans le portail</w:t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1. Générer les données dans Spri</w:t>
      </w:r>
      <w:r w:rsidRPr="00E063A2">
        <w:rPr>
          <w:lang w:val="fr-FR"/>
        </w:rPr>
        <w:t>ng Boot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Créer une API REST ou un export CSV exposant les taux d’occupation par ressource, par exemple : /api/statistics/occupation ou /export/occupation.csv</w:t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2. Connecter Power BI à ton backend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Dans Power BI Desktop :</w:t>
      </w:r>
      <w:r w:rsidRPr="00E063A2">
        <w:rPr>
          <w:lang w:val="fr-FR"/>
        </w:rPr>
        <w:br/>
        <w:t>- Aller à « Obtenir des données » &gt; Web</w:t>
      </w:r>
      <w:r w:rsidRPr="00E063A2">
        <w:rPr>
          <w:lang w:val="fr-FR"/>
        </w:rPr>
        <w:br/>
        <w:t>- Entrer l’URL de l’API ou du fichier CSV</w:t>
      </w:r>
      <w:r w:rsidRPr="00E063A2">
        <w:rPr>
          <w:lang w:val="fr-FR"/>
        </w:rPr>
        <w:br/>
        <w:t>- Charger les données dynamiquement</w:t>
      </w:r>
      <w:r w:rsidRPr="00E063A2">
        <w:rPr>
          <w:lang w:val="fr-FR"/>
        </w:rPr>
        <w:br/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3. Créer ton rapport Power BI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Créer un graphique en barres (ressource vs taux d’occupation), ajouter des KPI, enregistrer le fichier .pbix et le publier dans Power BI Service.</w:t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4. Publier sur Power BI Service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Depuis Power BI Desktop, publier le rapport dans ton espace de travail Power BI Service, puis copier le lien « intégrer dans une application web ou un portail ».</w:t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5. Intégration dans le frontend React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Insérer le rapport via i</w:t>
      </w:r>
      <w:r w:rsidRPr="00E063A2">
        <w:rPr>
          <w:lang w:val="fr-FR"/>
        </w:rPr>
        <w:t>frame dans ton portail React :</w:t>
      </w:r>
      <w:r w:rsidRPr="00E063A2">
        <w:rPr>
          <w:lang w:val="fr-FR"/>
        </w:rPr>
        <w:br/>
      </w:r>
      <w:r w:rsidRPr="00E063A2">
        <w:rPr>
          <w:lang w:val="fr-FR"/>
        </w:rPr>
        <w:br/>
        <w:t>```</w:t>
      </w:r>
      <w:r w:rsidRPr="00E063A2">
        <w:rPr>
          <w:lang w:val="fr-FR"/>
        </w:rPr>
        <w:br/>
        <w:t>const PowerBIDashboard = () =&gt; (</w:t>
      </w:r>
      <w:r w:rsidRPr="00E063A2">
        <w:rPr>
          <w:lang w:val="fr-FR"/>
        </w:rPr>
        <w:br/>
        <w:t xml:space="preserve">  &lt;div style={{ width: '100%', height: '600px' }}&gt;</w:t>
      </w:r>
      <w:r w:rsidRPr="00E063A2">
        <w:rPr>
          <w:lang w:val="fr-FR"/>
        </w:rPr>
        <w:br/>
        <w:t xml:space="preserve">    &lt;iframe</w:t>
      </w:r>
      <w:r w:rsidRPr="00E063A2">
        <w:rPr>
          <w:lang w:val="fr-FR"/>
        </w:rPr>
        <w:br/>
        <w:t xml:space="preserve">      title="Statistiques Power BI"</w:t>
      </w:r>
      <w:r w:rsidRPr="00E063A2">
        <w:rPr>
          <w:lang w:val="fr-FR"/>
        </w:rPr>
        <w:br/>
        <w:t xml:space="preserve">      width="100%"</w:t>
      </w:r>
      <w:r w:rsidRPr="00E063A2">
        <w:rPr>
          <w:lang w:val="fr-FR"/>
        </w:rPr>
        <w:br/>
        <w:t xml:space="preserve">      height="100%"</w:t>
      </w:r>
      <w:r w:rsidRPr="00E063A2">
        <w:rPr>
          <w:lang w:val="fr-FR"/>
        </w:rPr>
        <w:br/>
        <w:t xml:space="preserve">      src="https://app.powerbi.com/view?r=TON_LIE</w:t>
      </w:r>
      <w:r w:rsidRPr="00E063A2">
        <w:rPr>
          <w:lang w:val="fr-FR"/>
        </w:rPr>
        <w:t>N_PUBLIÉ"</w:t>
      </w:r>
      <w:r w:rsidRPr="00E063A2">
        <w:rPr>
          <w:lang w:val="fr-FR"/>
        </w:rPr>
        <w:br/>
        <w:t xml:space="preserve">      frameBorder="0"</w:t>
      </w:r>
      <w:r w:rsidRPr="00E063A2">
        <w:rPr>
          <w:lang w:val="fr-FR"/>
        </w:rPr>
        <w:br/>
        <w:t xml:space="preserve">      allowFullScreen</w:t>
      </w:r>
      <w:r w:rsidRPr="00E063A2">
        <w:rPr>
          <w:lang w:val="fr-FR"/>
        </w:rPr>
        <w:br/>
      </w:r>
      <w:r w:rsidRPr="00E063A2">
        <w:rPr>
          <w:lang w:val="fr-FR"/>
        </w:rPr>
        <w:lastRenderedPageBreak/>
        <w:t xml:space="preserve">    &gt;&lt;/iframe&gt;</w:t>
      </w:r>
      <w:r w:rsidRPr="00E063A2">
        <w:rPr>
          <w:lang w:val="fr-FR"/>
        </w:rPr>
        <w:br/>
        <w:t xml:space="preserve">  &lt;/div&gt;</w:t>
      </w:r>
      <w:r w:rsidRPr="00E063A2">
        <w:rPr>
          <w:lang w:val="fr-FR"/>
        </w:rPr>
        <w:br/>
        <w:t>);</w:t>
      </w:r>
      <w:r w:rsidRPr="00E063A2">
        <w:rPr>
          <w:lang w:val="fr-FR"/>
        </w:rPr>
        <w:br/>
        <w:t>```</w:t>
      </w:r>
    </w:p>
    <w:p w:rsidR="009F0790" w:rsidRPr="00E063A2" w:rsidRDefault="00E063A2">
      <w:pPr>
        <w:pStyle w:val="Titre3"/>
        <w:rPr>
          <w:lang w:val="fr-FR"/>
        </w:rPr>
      </w:pPr>
      <w:r w:rsidRPr="00E063A2">
        <w:rPr>
          <w:lang w:val="fr-FR"/>
        </w:rPr>
        <w:t>6. Méthode sécurisée : Power BI Embedded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Utiliser Azure AD, générer un Embed Token et intégrer avec powerbi-client SDK pour une intégration sécurisée avec filtrage utilisa</w:t>
      </w:r>
      <w:r w:rsidRPr="00E063A2">
        <w:rPr>
          <w:lang w:val="fr-FR"/>
        </w:rPr>
        <w:t>teur.</w:t>
      </w:r>
    </w:p>
    <w:p w:rsidR="009F0790" w:rsidRPr="00E063A2" w:rsidRDefault="00E063A2">
      <w:pPr>
        <w:pStyle w:val="Titre2"/>
        <w:rPr>
          <w:lang w:val="fr-FR"/>
        </w:rPr>
      </w:pPr>
      <w:r>
        <w:t>🔄</w:t>
      </w:r>
      <w:r w:rsidRPr="00E063A2">
        <w:rPr>
          <w:lang w:val="fr-FR"/>
        </w:rPr>
        <w:t xml:space="preserve"> Rafraîchissement des données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Les options de mise à jour dépendent de ta méthode d’intégration :</w:t>
      </w:r>
    </w:p>
    <w:p w:rsidR="009F0790" w:rsidRPr="00E063A2" w:rsidRDefault="00E063A2">
      <w:pPr>
        <w:rPr>
          <w:lang w:val="fr-FR"/>
        </w:rPr>
      </w:pPr>
      <w:r w:rsidRPr="00E063A2">
        <w:rPr>
          <w:lang w:val="fr-FR"/>
        </w:rPr>
        <w:t>- Fichier CSV local : manuel</w:t>
      </w:r>
      <w:r w:rsidRPr="00E063A2">
        <w:rPr>
          <w:lang w:val="fr-FR"/>
        </w:rPr>
        <w:br/>
        <w:t>- API Web (CSV ou JSON) : planifiable dans Power BI Service</w:t>
      </w:r>
      <w:r w:rsidRPr="00E063A2">
        <w:rPr>
          <w:lang w:val="fr-FR"/>
        </w:rPr>
        <w:br/>
        <w:t>- Power BI Embedded : via SDK avec refresh automatique</w:t>
      </w:r>
      <w:r w:rsidRPr="00E063A2">
        <w:rPr>
          <w:lang w:val="fr-FR"/>
        </w:rPr>
        <w:br/>
        <w:t>- Conne</w:t>
      </w:r>
      <w:r w:rsidRPr="00E063A2">
        <w:rPr>
          <w:lang w:val="fr-FR"/>
        </w:rPr>
        <w:t>xion directe à H2 : nécessite Power BI Data Gateway</w:t>
      </w:r>
    </w:p>
    <w:p w:rsidR="009F0790" w:rsidRPr="00E063A2" w:rsidRDefault="00E063A2">
      <w:pPr>
        <w:pStyle w:val="Titre3"/>
        <w:rPr>
          <w:lang w:val="fr-FR"/>
        </w:rPr>
      </w:pPr>
      <w:r>
        <w:t>🛠</w:t>
      </w:r>
      <w:r w:rsidRPr="00E063A2">
        <w:rPr>
          <w:lang w:val="fr-FR"/>
        </w:rPr>
        <w:t xml:space="preserve"> Utiliser Power BI Gateway pour la base H2</w:t>
      </w:r>
    </w:p>
    <w:p w:rsidR="009F0790" w:rsidRPr="00E063A2" w:rsidRDefault="00E063A2">
      <w:pPr>
        <w:rPr>
          <w:lang w:val="fr-FR"/>
        </w:rPr>
      </w:pPr>
      <w:r>
        <w:t>1. Installer Power BI Gateway (Standard Mode)</w:t>
      </w:r>
      <w:r>
        <w:br/>
        <w:t xml:space="preserve">2. </w:t>
      </w:r>
      <w:r w:rsidRPr="00E063A2">
        <w:rPr>
          <w:lang w:val="fr-FR"/>
        </w:rPr>
        <w:t>Configurer la source JDBC vers H2</w:t>
      </w:r>
      <w:r w:rsidRPr="00E063A2">
        <w:rPr>
          <w:lang w:val="fr-FR"/>
        </w:rPr>
        <w:br/>
        <w:t>3. Publier le rapport Power BI</w:t>
      </w:r>
      <w:r w:rsidRPr="00E063A2">
        <w:rPr>
          <w:lang w:val="fr-FR"/>
        </w:rPr>
        <w:br/>
        <w:t>4. Activer le rafraîchissement planifié depui</w:t>
      </w:r>
      <w:r w:rsidRPr="00E063A2">
        <w:rPr>
          <w:lang w:val="fr-FR"/>
        </w:rPr>
        <w:t>s Power BI Service</w:t>
      </w:r>
    </w:p>
    <w:p w:rsidR="009F0790" w:rsidRPr="00E063A2" w:rsidRDefault="00E063A2">
      <w:pPr>
        <w:pStyle w:val="Titre3"/>
        <w:rPr>
          <w:lang w:val="fr-FR"/>
        </w:rPr>
      </w:pPr>
      <w:r>
        <w:t>💡</w:t>
      </w:r>
      <w:r w:rsidRPr="00E063A2">
        <w:rPr>
          <w:lang w:val="fr-FR"/>
        </w:rPr>
        <w:t xml:space="preserve"> Intégrer un bouton de rafraîchissement dans React</w:t>
      </w:r>
    </w:p>
    <w:p w:rsidR="009F0790" w:rsidRDefault="00E063A2">
      <w:r>
        <w:t>Exemple simple :</w:t>
      </w:r>
      <w:r>
        <w:br/>
      </w:r>
      <w:r>
        <w:br/>
        <w:t>```</w:t>
      </w:r>
      <w:r>
        <w:br/>
        <w:t>const handleRefresh = () =&gt; {</w:t>
      </w:r>
      <w:r>
        <w:br/>
        <w:t xml:space="preserve">  window.location.reload();</w:t>
      </w:r>
      <w:r>
        <w:br/>
        <w:t>};</w:t>
      </w:r>
      <w:r>
        <w:br/>
        <w:t>```</w:t>
      </w:r>
    </w:p>
    <w:p w:rsidR="009F0790" w:rsidRPr="00E063A2" w:rsidRDefault="00E063A2">
      <w:pPr>
        <w:pStyle w:val="Titre2"/>
        <w:rPr>
          <w:lang w:val="fr-FR"/>
        </w:rPr>
      </w:pPr>
      <w:r>
        <w:t>📌</w:t>
      </w:r>
      <w:r w:rsidRPr="00E063A2">
        <w:rPr>
          <w:lang w:val="fr-FR"/>
        </w:rPr>
        <w:t xml:space="preserve"> Résumé</w:t>
      </w:r>
    </w:p>
    <w:p w:rsidR="00E063A2" w:rsidRPr="00E063A2" w:rsidRDefault="00E063A2">
      <w:pPr>
        <w:rPr>
          <w:lang w:val="fr-FR"/>
        </w:rPr>
      </w:pPr>
      <w:r w:rsidRPr="00E063A2">
        <w:rPr>
          <w:lang w:val="fr-FR"/>
        </w:rPr>
        <w:t>- API backend expose les données</w:t>
      </w:r>
      <w:r w:rsidRPr="00E063A2">
        <w:rPr>
          <w:lang w:val="fr-FR"/>
        </w:rPr>
        <w:br/>
        <w:t>- Power BI charge dynamiquement via Web</w:t>
      </w:r>
      <w:r w:rsidRPr="00E063A2">
        <w:rPr>
          <w:lang w:val="fr-FR"/>
        </w:rPr>
        <w:br/>
        <w:t>- Dashboard in</w:t>
      </w:r>
      <w:r w:rsidRPr="00E063A2">
        <w:rPr>
          <w:lang w:val="fr-FR"/>
        </w:rPr>
        <w:t>tégré en iframe ou via SDK</w:t>
      </w:r>
      <w:r w:rsidRPr="00E063A2">
        <w:rPr>
          <w:lang w:val="fr-FR"/>
        </w:rPr>
        <w:br/>
        <w:t>- Rafraîchissement planifiable ou programmé</w:t>
      </w:r>
    </w:p>
    <w:p w:rsidR="00E063A2" w:rsidRPr="00E063A2" w:rsidRDefault="00E063A2">
      <w:pPr>
        <w:rPr>
          <w:lang w:val="fr-FR"/>
        </w:rPr>
      </w:pPr>
    </w:p>
    <w:p w:rsidR="00E063A2" w:rsidRPr="00E063A2" w:rsidRDefault="00E063A2">
      <w:pPr>
        <w:rPr>
          <w:lang w:val="fr-FR"/>
        </w:rPr>
      </w:pPr>
    </w:p>
    <w:p w:rsidR="00E063A2" w:rsidRPr="00E063A2" w:rsidRDefault="00E063A2">
      <w:pPr>
        <w:rPr>
          <w:lang w:val="fr-FR"/>
        </w:rPr>
      </w:pPr>
    </w:p>
    <w:p w:rsidR="00E063A2" w:rsidRDefault="00E063A2">
      <w:pPr>
        <w:rPr>
          <w:lang w:val="fr-FR"/>
        </w:rPr>
      </w:pPr>
    </w:p>
    <w:p w:rsidR="00E063A2" w:rsidRDefault="00E063A2">
      <w:pPr>
        <w:rPr>
          <w:lang w:val="fr-FR"/>
        </w:rPr>
      </w:pPr>
    </w:p>
    <w:p w:rsidR="00E063A2" w:rsidRDefault="00E063A2" w:rsidP="00E063A2">
      <w:pPr>
        <w:pStyle w:val="NormalWeb"/>
      </w:pPr>
      <w:r>
        <w:t xml:space="preserve">Excellente question Hana ! Pour afficher </w:t>
      </w:r>
      <w:r>
        <w:rPr>
          <w:rStyle w:val="lev"/>
        </w:rPr>
        <w:t>le taux d’occupation par ressource dans ton portail de Software Testing</w:t>
      </w:r>
      <w:r>
        <w:t xml:space="preserve"> de manière </w:t>
      </w:r>
      <w:r>
        <w:rPr>
          <w:rStyle w:val="lev"/>
        </w:rPr>
        <w:t>dynamique et visuelle</w:t>
      </w:r>
      <w:r>
        <w:t xml:space="preserve">, tu as totalement raison de vouloir utiliser une </w:t>
      </w:r>
      <w:r>
        <w:rPr>
          <w:rStyle w:val="lev"/>
        </w:rPr>
        <w:t>solution BI (Business Intelligence)</w:t>
      </w:r>
      <w:r>
        <w:t xml:space="preserve">. Je vais te guider </w:t>
      </w:r>
      <w:r>
        <w:rPr>
          <w:rStyle w:val="lev"/>
        </w:rPr>
        <w:t>pas à pas de A à Z</w:t>
      </w:r>
      <w:r>
        <w:t xml:space="preserve">, en gardant les choses </w:t>
      </w:r>
      <w:r>
        <w:rPr>
          <w:rStyle w:val="lev"/>
        </w:rPr>
        <w:t>simples, claires et professionnelles</w:t>
      </w:r>
      <w:r>
        <w:t>.</w:t>
      </w:r>
    </w:p>
    <w:p w:rsidR="00E063A2" w:rsidRDefault="00E063A2" w:rsidP="00E063A2">
      <w:r>
        <w:pict>
          <v:rect id="_x0000_i1025" style="width:0;height:1.5pt" o:hralign="center" o:hrstd="t" o:hr="t" fillcolor="#a0a0a0" stroked="f"/>
        </w:pict>
      </w:r>
    </w:p>
    <w:p w:rsidR="00E063A2" w:rsidRPr="00E063A2" w:rsidRDefault="00E063A2" w:rsidP="00E063A2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🎯</w:t>
      </w:r>
      <w:r w:rsidRPr="00E063A2">
        <w:rPr>
          <w:lang w:val="fr-FR"/>
        </w:rPr>
        <w:t xml:space="preserve"> </w:t>
      </w:r>
      <w:r w:rsidRPr="00E063A2">
        <w:rPr>
          <w:rStyle w:val="lev"/>
          <w:b/>
          <w:bCs/>
          <w:lang w:val="fr-FR"/>
        </w:rPr>
        <w:t>Objectif</w:t>
      </w:r>
    </w:p>
    <w:p w:rsidR="00E063A2" w:rsidRDefault="00E063A2" w:rsidP="00E063A2">
      <w:pPr>
        <w:pStyle w:val="NormalWeb"/>
      </w:pPr>
      <w:r>
        <w:t xml:space="preserve">Afficher dans le Dashboard du portail un </w:t>
      </w:r>
      <w:r>
        <w:rPr>
          <w:rStyle w:val="lev"/>
        </w:rPr>
        <w:t>indicateur visuel dynamique</w:t>
      </w:r>
      <w:r>
        <w:t xml:space="preserve"> (graphe, matrice, tableau croisé…) du </w:t>
      </w:r>
      <w:r>
        <w:rPr>
          <w:rStyle w:val="lev"/>
        </w:rPr>
        <w:t>taux d’occupation des testeurs QA</w:t>
      </w:r>
      <w:r>
        <w:t xml:space="preserve"> ou des ressources QA, calculé en fonction des tâches de test assignées.</w:t>
      </w:r>
    </w:p>
    <w:p w:rsidR="00E063A2" w:rsidRDefault="00E063A2" w:rsidP="00E063A2">
      <w:r>
        <w:pict>
          <v:rect id="_x0000_i1026" style="width:0;height:1.5pt" o:hralign="center" o:hrstd="t" o:hr="t" fillcolor="#a0a0a0" stroked="f"/>
        </w:pict>
      </w:r>
    </w:p>
    <w:p w:rsidR="00E063A2" w:rsidRPr="00E063A2" w:rsidRDefault="00E063A2" w:rsidP="00E063A2">
      <w:pPr>
        <w:pStyle w:val="Titre2"/>
        <w:rPr>
          <w:lang w:val="fr-FR"/>
        </w:rPr>
      </w:pPr>
      <w:r>
        <w:rPr>
          <w:rFonts w:ascii="Calibri" w:hAnsi="Calibri" w:cs="Calibri"/>
        </w:rPr>
        <w:t>🧩</w:t>
      </w:r>
      <w:r w:rsidRPr="00E063A2">
        <w:rPr>
          <w:lang w:val="fr-FR"/>
        </w:rPr>
        <w:t xml:space="preserve"> Étapes globales :</w:t>
      </w:r>
    </w:p>
    <w:p w:rsidR="00E063A2" w:rsidRDefault="00E063A2" w:rsidP="00E063A2">
      <w:pPr>
        <w:pStyle w:val="NormalWeb"/>
      </w:pPr>
      <w:r>
        <w:rPr>
          <w:rStyle w:val="lev"/>
        </w:rPr>
        <w:t>1. Collecte &amp; stockage des données</w:t>
      </w:r>
      <w:r>
        <w:br/>
      </w:r>
      <w:r>
        <w:rPr>
          <w:rStyle w:val="lev"/>
        </w:rPr>
        <w:t>2. Préparation des données (ETL ou Data Prep)</w:t>
      </w:r>
      <w:r>
        <w:br/>
      </w:r>
      <w:r>
        <w:rPr>
          <w:rStyle w:val="lev"/>
        </w:rPr>
        <w:t>3. Modélisation &amp; Calcul du taux d’occupation</w:t>
      </w:r>
      <w:r>
        <w:br/>
      </w:r>
      <w:r>
        <w:rPr>
          <w:rStyle w:val="lev"/>
        </w:rPr>
        <w:t>4. Création du dashboard (BI)</w:t>
      </w:r>
      <w:r>
        <w:br/>
      </w:r>
      <w:r>
        <w:rPr>
          <w:rStyle w:val="lev"/>
        </w:rPr>
        <w:t>5. Intégration dans ton portail</w:t>
      </w:r>
    </w:p>
    <w:p w:rsidR="00E063A2" w:rsidRDefault="00E063A2" w:rsidP="00E063A2">
      <w:r>
        <w:pict>
          <v:rect id="_x0000_i1027" style="width:0;height:1.5pt" o:hralign="center" o:hrstd="t" o:hr="t" fillcolor="#a0a0a0" stroked="f"/>
        </w:pict>
      </w:r>
    </w:p>
    <w:p w:rsidR="00E063A2" w:rsidRPr="00E063A2" w:rsidRDefault="00E063A2" w:rsidP="00E063A2">
      <w:pPr>
        <w:pStyle w:val="Titre2"/>
        <w:rPr>
          <w:lang w:val="fr-FR"/>
        </w:rPr>
      </w:pPr>
      <w:r w:rsidRPr="00E063A2">
        <w:rPr>
          <w:rFonts w:ascii="Segoe UI Symbol" w:hAnsi="Segoe UI Symbol" w:cs="Segoe UI Symbol"/>
          <w:lang w:val="fr-FR"/>
        </w:rPr>
        <w:t>✅</w:t>
      </w:r>
      <w:r w:rsidRPr="00E063A2">
        <w:rPr>
          <w:lang w:val="fr-FR"/>
        </w:rPr>
        <w:t xml:space="preserve"> Étape 1 : </w:t>
      </w:r>
      <w:r w:rsidRPr="00E063A2">
        <w:rPr>
          <w:rStyle w:val="lev"/>
          <w:b/>
          <w:bCs/>
          <w:lang w:val="fr-FR"/>
        </w:rPr>
        <w:t>Collecte des données</w:t>
      </w:r>
    </w:p>
    <w:p w:rsidR="00E063A2" w:rsidRDefault="00E063A2" w:rsidP="00E063A2">
      <w:pPr>
        <w:pStyle w:val="NormalWeb"/>
      </w:pPr>
      <w:r>
        <w:t xml:space="preserve">Tu dois d’abord </w:t>
      </w:r>
      <w:r>
        <w:rPr>
          <w:rStyle w:val="lev"/>
        </w:rPr>
        <w:t>centraliser les données</w:t>
      </w:r>
      <w:r>
        <w:t xml:space="preserve"> liées :</w:t>
      </w:r>
    </w:p>
    <w:p w:rsidR="00E063A2" w:rsidRDefault="00E063A2" w:rsidP="00E063A2">
      <w:pPr>
        <w:pStyle w:val="NormalWeb"/>
        <w:numPr>
          <w:ilvl w:val="0"/>
          <w:numId w:val="7"/>
        </w:numPr>
      </w:pPr>
      <w:r>
        <w:t xml:space="preserve">Aux </w:t>
      </w:r>
      <w:r>
        <w:rPr>
          <w:rStyle w:val="lev"/>
        </w:rPr>
        <w:t>ressources QA</w:t>
      </w:r>
      <w:r>
        <w:t xml:space="preserve"> (nom, ID, équipe, disponibilité)</w:t>
      </w:r>
    </w:p>
    <w:p w:rsidR="00E063A2" w:rsidRDefault="00E063A2" w:rsidP="00E063A2">
      <w:pPr>
        <w:pStyle w:val="NormalWeb"/>
        <w:numPr>
          <w:ilvl w:val="0"/>
          <w:numId w:val="7"/>
        </w:numPr>
      </w:pPr>
      <w:r>
        <w:t xml:space="preserve">Aux </w:t>
      </w:r>
      <w:r>
        <w:rPr>
          <w:rStyle w:val="lev"/>
        </w:rPr>
        <w:t>demandes de test</w:t>
      </w:r>
      <w:r>
        <w:t xml:space="preserve"> (projet, date, durée estimée, testeur assigné)</w:t>
      </w:r>
    </w:p>
    <w:p w:rsidR="00E063A2" w:rsidRDefault="00E063A2" w:rsidP="00E063A2">
      <w:pPr>
        <w:pStyle w:val="NormalWeb"/>
        <w:numPr>
          <w:ilvl w:val="0"/>
          <w:numId w:val="7"/>
        </w:numPr>
      </w:pPr>
      <w:r>
        <w:t xml:space="preserve">Aux </w:t>
      </w:r>
      <w:r>
        <w:rPr>
          <w:rStyle w:val="lev"/>
        </w:rPr>
        <w:t>plannings</w:t>
      </w:r>
      <w:r>
        <w:t xml:space="preserve"> ou charges de travail (heures travaillées / heures disponibles)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🛠</w:t>
      </w:r>
      <w:r>
        <w:t>️ Ces données peuvent venir :</w:t>
      </w:r>
    </w:p>
    <w:p w:rsidR="00E063A2" w:rsidRDefault="00E063A2" w:rsidP="00E063A2">
      <w:pPr>
        <w:pStyle w:val="NormalWeb"/>
        <w:numPr>
          <w:ilvl w:val="0"/>
          <w:numId w:val="8"/>
        </w:numPr>
      </w:pPr>
      <w:r>
        <w:t xml:space="preserve">D’une </w:t>
      </w:r>
      <w:r>
        <w:rPr>
          <w:rStyle w:val="lev"/>
        </w:rPr>
        <w:t>base de données PostgreSQL / MySQL</w:t>
      </w:r>
    </w:p>
    <w:p w:rsidR="00E063A2" w:rsidRDefault="00E063A2" w:rsidP="00E063A2">
      <w:pPr>
        <w:pStyle w:val="NormalWeb"/>
        <w:numPr>
          <w:ilvl w:val="0"/>
          <w:numId w:val="8"/>
        </w:numPr>
      </w:pPr>
      <w:r>
        <w:t>D’un fichier Excel partagé (au début)</w:t>
      </w:r>
    </w:p>
    <w:p w:rsidR="00E063A2" w:rsidRDefault="00E063A2" w:rsidP="00E063A2">
      <w:pPr>
        <w:pStyle w:val="NormalWeb"/>
        <w:numPr>
          <w:ilvl w:val="0"/>
          <w:numId w:val="8"/>
        </w:numPr>
      </w:pPr>
      <w:r>
        <w:t xml:space="preserve">D’un outil de gestion type </w:t>
      </w:r>
      <w:r>
        <w:rPr>
          <w:rStyle w:val="lev"/>
        </w:rPr>
        <w:t>Jira</w:t>
      </w:r>
      <w:r>
        <w:t xml:space="preserve"> si utilisé</w:t>
      </w:r>
    </w:p>
    <w:p w:rsidR="00E063A2" w:rsidRDefault="00E063A2" w:rsidP="00E063A2">
      <w:r>
        <w:pict>
          <v:rect id="_x0000_i1028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Étape 2 : </w:t>
      </w:r>
      <w:r>
        <w:rPr>
          <w:rStyle w:val="lev"/>
          <w:b/>
          <w:bCs/>
        </w:rPr>
        <w:t>Préparation (ETL)</w:t>
      </w:r>
    </w:p>
    <w:p w:rsidR="00E063A2" w:rsidRDefault="00E063A2" w:rsidP="00E063A2">
      <w:pPr>
        <w:pStyle w:val="NormalWeb"/>
      </w:pPr>
      <w:r>
        <w:t xml:space="preserve">Tu peux utiliser un outil simple comme </w:t>
      </w:r>
      <w:r>
        <w:rPr>
          <w:rStyle w:val="lev"/>
        </w:rPr>
        <w:t>Microsoft Power BI</w:t>
      </w:r>
      <w:r>
        <w:t xml:space="preserve">, </w:t>
      </w:r>
      <w:r>
        <w:rPr>
          <w:rStyle w:val="lev"/>
        </w:rPr>
        <w:t>Tableau</w:t>
      </w:r>
      <w:r>
        <w:t xml:space="preserve">, ou </w:t>
      </w:r>
      <w:r>
        <w:rPr>
          <w:rStyle w:val="lev"/>
        </w:rPr>
        <w:t>Metabase</w:t>
      </w:r>
      <w:r>
        <w:t>.</w:t>
      </w:r>
    </w:p>
    <w:p w:rsidR="00E063A2" w:rsidRDefault="00E063A2" w:rsidP="00E063A2">
      <w:pPr>
        <w:pStyle w:val="NormalWeb"/>
      </w:pPr>
      <w:r>
        <w:t xml:space="preserve">Exemple avec </w:t>
      </w:r>
      <w:r>
        <w:rPr>
          <w:rStyle w:val="lev"/>
        </w:rPr>
        <w:t>Power BI</w:t>
      </w:r>
      <w:r>
        <w:t xml:space="preserve"> :</w:t>
      </w:r>
    </w:p>
    <w:p w:rsidR="00E063A2" w:rsidRDefault="00E063A2" w:rsidP="00E063A2">
      <w:pPr>
        <w:pStyle w:val="NormalWeb"/>
        <w:numPr>
          <w:ilvl w:val="0"/>
          <w:numId w:val="9"/>
        </w:numPr>
      </w:pPr>
      <w:r>
        <w:t>Connecte-toi à ta base de données via ODBC ou PostgreSQL/MySQL connector</w:t>
      </w:r>
    </w:p>
    <w:p w:rsidR="00E063A2" w:rsidRDefault="00E063A2" w:rsidP="00E063A2">
      <w:pPr>
        <w:pStyle w:val="NormalWeb"/>
        <w:numPr>
          <w:ilvl w:val="0"/>
          <w:numId w:val="9"/>
        </w:numPr>
      </w:pPr>
      <w:r>
        <w:t xml:space="preserve">Crée une </w:t>
      </w:r>
      <w:r>
        <w:rPr>
          <w:rStyle w:val="lev"/>
        </w:rPr>
        <w:t>jointure</w:t>
      </w:r>
      <w:r>
        <w:t xml:space="preserve"> entre :</w:t>
      </w:r>
    </w:p>
    <w:p w:rsidR="00E063A2" w:rsidRDefault="00E063A2" w:rsidP="00E063A2">
      <w:pPr>
        <w:pStyle w:val="NormalWeb"/>
        <w:numPr>
          <w:ilvl w:val="1"/>
          <w:numId w:val="9"/>
        </w:numPr>
      </w:pPr>
      <w:r>
        <w:t>la table des ressources</w:t>
      </w:r>
    </w:p>
    <w:p w:rsidR="00E063A2" w:rsidRDefault="00E063A2" w:rsidP="00E063A2">
      <w:pPr>
        <w:pStyle w:val="NormalWeb"/>
        <w:numPr>
          <w:ilvl w:val="1"/>
          <w:numId w:val="9"/>
        </w:numPr>
      </w:pPr>
      <w:r>
        <w:t>la table des affectations de test</w:t>
      </w:r>
    </w:p>
    <w:p w:rsidR="00E063A2" w:rsidRDefault="00E063A2" w:rsidP="00E063A2">
      <w:pPr>
        <w:pStyle w:val="NormalWeb"/>
        <w:numPr>
          <w:ilvl w:val="1"/>
          <w:numId w:val="9"/>
        </w:numPr>
      </w:pPr>
      <w:r>
        <w:t>la table du planning ou des heures disponibles</w:t>
      </w:r>
    </w:p>
    <w:p w:rsidR="00E063A2" w:rsidRDefault="00E063A2" w:rsidP="00E063A2">
      <w:pPr>
        <w:pStyle w:val="NormalWeb"/>
        <w:numPr>
          <w:ilvl w:val="0"/>
          <w:numId w:val="9"/>
        </w:numPr>
      </w:pPr>
      <w:r>
        <w:t>Nettoie les colonnes inutiles</w:t>
      </w:r>
    </w:p>
    <w:p w:rsidR="00E063A2" w:rsidRDefault="00E063A2" w:rsidP="00E063A2">
      <w:r>
        <w:pict>
          <v:rect id="_x0000_i1029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Étape 3 : </w:t>
      </w:r>
      <w:r>
        <w:rPr>
          <w:rStyle w:val="lev"/>
          <w:b/>
          <w:bCs/>
        </w:rPr>
        <w:t>Calcul du taux d’occupation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lev"/>
        </w:rPr>
        <w:t>Taux d’occupation (%) = (heures assignées aux tests / heures disponibles) × 100</w:t>
      </w:r>
    </w:p>
    <w:p w:rsidR="00E063A2" w:rsidRDefault="00E063A2" w:rsidP="00E063A2">
      <w:pPr>
        <w:pStyle w:val="NormalWeb"/>
      </w:pPr>
      <w:r>
        <w:t>Dans Power BI :</w:t>
      </w:r>
    </w:p>
    <w:p w:rsidR="00E063A2" w:rsidRDefault="00E063A2" w:rsidP="00E063A2">
      <w:pPr>
        <w:pStyle w:val="NormalWeb"/>
        <w:numPr>
          <w:ilvl w:val="0"/>
          <w:numId w:val="10"/>
        </w:numPr>
      </w:pPr>
      <w:r>
        <w:t xml:space="preserve">Crée une </w:t>
      </w:r>
      <w:r>
        <w:rPr>
          <w:rStyle w:val="lev"/>
        </w:rPr>
        <w:t>mesure DAX</w:t>
      </w:r>
      <w:r>
        <w:t xml:space="preserve"> :</w:t>
      </w:r>
    </w:p>
    <w:p w:rsidR="00E063A2" w:rsidRDefault="00E063A2" w:rsidP="00E063A2">
      <w:pPr>
        <w:pStyle w:val="PrformatHTML"/>
      </w:pPr>
      <w:r>
        <w:t>DAX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TauxOccupation =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DIVIDE(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SUM(FaitsTests[Heures_Assignées]),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SUM(Ressources[Heures_Disponibles]),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0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)</w:t>
      </w:r>
    </w:p>
    <w:p w:rsidR="00E063A2" w:rsidRDefault="00E063A2" w:rsidP="00E063A2">
      <w:r>
        <w:pict>
          <v:rect id="_x0000_i1030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Étape 4 : </w:t>
      </w:r>
      <w:r>
        <w:rPr>
          <w:rStyle w:val="lev"/>
          <w:b/>
          <w:bCs/>
        </w:rPr>
        <w:t>Création du dashboard dynamique</w:t>
      </w:r>
    </w:p>
    <w:p w:rsidR="00E063A2" w:rsidRDefault="00E063A2" w:rsidP="00E063A2">
      <w:pPr>
        <w:pStyle w:val="NormalWeb"/>
      </w:pPr>
      <w:r>
        <w:t>Utilise des visuels interactifs dans Power BI :</w:t>
      </w:r>
    </w:p>
    <w:p w:rsidR="00E063A2" w:rsidRDefault="00E063A2" w:rsidP="00E063A2">
      <w:pPr>
        <w:pStyle w:val="NormalWeb"/>
        <w:numPr>
          <w:ilvl w:val="0"/>
          <w:numId w:val="11"/>
        </w:numPr>
      </w:pPr>
      <w:r>
        <w:rPr>
          <w:rStyle w:val="lev"/>
        </w:rPr>
        <w:t>Matrice ou tableau croisé</w:t>
      </w:r>
      <w:r>
        <w:t xml:space="preserve"> : nom des QA en ligne, jours en colonnes</w:t>
      </w:r>
    </w:p>
    <w:p w:rsidR="00E063A2" w:rsidRDefault="00E063A2" w:rsidP="00E063A2">
      <w:pPr>
        <w:pStyle w:val="NormalWeb"/>
        <w:numPr>
          <w:ilvl w:val="0"/>
          <w:numId w:val="11"/>
        </w:numPr>
      </w:pPr>
      <w:r>
        <w:rPr>
          <w:rStyle w:val="lev"/>
        </w:rPr>
        <w:t>Graphique en barres ou jauge</w:t>
      </w:r>
      <w:r>
        <w:t xml:space="preserve"> : taux d’occupation par QA</w:t>
      </w:r>
    </w:p>
    <w:p w:rsidR="00E063A2" w:rsidRDefault="00E063A2" w:rsidP="00E063A2">
      <w:pPr>
        <w:pStyle w:val="NormalWeb"/>
        <w:numPr>
          <w:ilvl w:val="0"/>
          <w:numId w:val="11"/>
        </w:numPr>
      </w:pPr>
      <w:r>
        <w:rPr>
          <w:rStyle w:val="lev"/>
        </w:rPr>
        <w:t>Filtres</w:t>
      </w:r>
      <w:r>
        <w:t xml:space="preserve"> dynamiques : par semaine, mois, projet</w:t>
      </w:r>
    </w:p>
    <w:p w:rsidR="00E063A2" w:rsidRDefault="00E063A2" w:rsidP="00E063A2">
      <w:pPr>
        <w:pStyle w:val="NormalWeb"/>
      </w:pPr>
      <w:r>
        <w:t xml:space="preserve">Tu peux ajouter des </w:t>
      </w:r>
      <w:r>
        <w:rPr>
          <w:rStyle w:val="lev"/>
        </w:rPr>
        <w:t>couleurs conditionnelles</w:t>
      </w:r>
      <w:r>
        <w:t xml:space="preserve"> :</w:t>
      </w:r>
    </w:p>
    <w:p w:rsidR="00E063A2" w:rsidRDefault="00E063A2" w:rsidP="00E063A2">
      <w:pPr>
        <w:pStyle w:val="NormalWeb"/>
        <w:numPr>
          <w:ilvl w:val="0"/>
          <w:numId w:val="12"/>
        </w:numPr>
      </w:pPr>
      <w:r>
        <w:t>Vert si taux &lt; 70%</w:t>
      </w:r>
    </w:p>
    <w:p w:rsidR="00E063A2" w:rsidRDefault="00E063A2" w:rsidP="00E063A2">
      <w:pPr>
        <w:pStyle w:val="NormalWeb"/>
        <w:numPr>
          <w:ilvl w:val="0"/>
          <w:numId w:val="12"/>
        </w:numPr>
      </w:pPr>
      <w:r>
        <w:t>Orange si entre 70-90%</w:t>
      </w:r>
    </w:p>
    <w:p w:rsidR="00E063A2" w:rsidRDefault="00E063A2" w:rsidP="00E063A2">
      <w:pPr>
        <w:pStyle w:val="NormalWeb"/>
        <w:numPr>
          <w:ilvl w:val="0"/>
          <w:numId w:val="12"/>
        </w:numPr>
      </w:pPr>
      <w:r>
        <w:t>Rouge si &gt; 90% (risque de surcharge)</w:t>
      </w:r>
    </w:p>
    <w:p w:rsidR="00E063A2" w:rsidRDefault="00E063A2" w:rsidP="00E063A2">
      <w:r>
        <w:lastRenderedPageBreak/>
        <w:pict>
          <v:rect id="_x0000_i1031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Étape 5 : </w:t>
      </w:r>
      <w:r>
        <w:rPr>
          <w:rStyle w:val="lev"/>
          <w:b/>
          <w:bCs/>
        </w:rPr>
        <w:t>Intégration dans ton portail</w:t>
      </w:r>
    </w:p>
    <w:p w:rsidR="00E063A2" w:rsidRDefault="00E063A2" w:rsidP="00E063A2">
      <w:pPr>
        <w:pStyle w:val="NormalWeb"/>
      </w:pPr>
      <w:r>
        <w:t>Deux options selon ton stack :</w: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🟢</w:t>
      </w:r>
      <w:r>
        <w:t xml:space="preserve"> Si tu utilises </w:t>
      </w:r>
      <w:r>
        <w:rPr>
          <w:rStyle w:val="lev"/>
          <w:b/>
          <w:bCs/>
        </w:rPr>
        <w:t>Power BI</w:t>
      </w:r>
      <w:r>
        <w:t xml:space="preserve"> :</w:t>
      </w:r>
    </w:p>
    <w:p w:rsidR="00E063A2" w:rsidRDefault="00E063A2" w:rsidP="00E063A2">
      <w:pPr>
        <w:pStyle w:val="NormalWeb"/>
        <w:numPr>
          <w:ilvl w:val="0"/>
          <w:numId w:val="13"/>
        </w:numPr>
      </w:pPr>
      <w:r>
        <w:t xml:space="preserve">Publie ton rapport sur le </w:t>
      </w:r>
      <w:r>
        <w:rPr>
          <w:rStyle w:val="lev"/>
        </w:rPr>
        <w:t>Power BI Service</w:t>
      </w:r>
    </w:p>
    <w:p w:rsidR="00E063A2" w:rsidRDefault="00E063A2" w:rsidP="00E063A2">
      <w:pPr>
        <w:pStyle w:val="NormalWeb"/>
        <w:numPr>
          <w:ilvl w:val="0"/>
          <w:numId w:val="13"/>
        </w:numPr>
      </w:pPr>
      <w:r>
        <w:t xml:space="preserve">Récupère le </w:t>
      </w:r>
      <w:r>
        <w:rPr>
          <w:rStyle w:val="lev"/>
        </w:rPr>
        <w:t>lien d’embed sécurisé</w:t>
      </w:r>
    </w:p>
    <w:p w:rsidR="00E063A2" w:rsidRDefault="00E063A2" w:rsidP="00E063A2">
      <w:pPr>
        <w:pStyle w:val="NormalWeb"/>
        <w:numPr>
          <w:ilvl w:val="0"/>
          <w:numId w:val="13"/>
        </w:numPr>
      </w:pPr>
      <w:r>
        <w:t xml:space="preserve">Intègre-le dans ton portail via une </w:t>
      </w:r>
      <w:r>
        <w:rPr>
          <w:rStyle w:val="lev"/>
        </w:rPr>
        <w:t>iframe</w:t>
      </w:r>
      <w:r>
        <w:t xml:space="preserve"> avec un </w:t>
      </w:r>
      <w:r>
        <w:rPr>
          <w:rStyle w:val="lev"/>
        </w:rPr>
        <w:t>token d’accès</w:t>
      </w:r>
      <w:r>
        <w:t xml:space="preserve"> sécurisé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&lt;iframe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width=</w:t>
      </w:r>
      <w:r>
        <w:rPr>
          <w:rStyle w:val="hljs-string"/>
          <w:rFonts w:eastAsiaTheme="majorEastAsia"/>
        </w:rPr>
        <w:t>"100%"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height=</w:t>
      </w:r>
      <w:r>
        <w:rPr>
          <w:rStyle w:val="hljs-string"/>
          <w:rFonts w:eastAsiaTheme="majorEastAsia"/>
        </w:rPr>
        <w:t>"500"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src=</w:t>
      </w:r>
      <w:r>
        <w:rPr>
          <w:rStyle w:val="hljs-string"/>
          <w:rFonts w:eastAsiaTheme="majorEastAsia"/>
        </w:rPr>
        <w:t>"https://app.powerbi.com/reportEmbed?...token=xyz"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frameBorder=</w:t>
      </w:r>
      <w:r>
        <w:rPr>
          <w:rStyle w:val="hljs-string"/>
          <w:rFonts w:eastAsiaTheme="majorEastAsia"/>
        </w:rPr>
        <w:t>"0"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allowFullScreen=</w:t>
      </w:r>
      <w:r>
        <w:rPr>
          <w:rStyle w:val="hljs-string"/>
          <w:rFonts w:eastAsiaTheme="majorEastAsia"/>
        </w:rPr>
        <w:t>"true"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&lt;/iframe&gt;</w: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🟢</w:t>
      </w:r>
      <w:r>
        <w:t xml:space="preserve"> Si tu utilises </w:t>
      </w:r>
      <w:r>
        <w:rPr>
          <w:rStyle w:val="lev"/>
          <w:b/>
          <w:bCs/>
        </w:rPr>
        <w:t>Metabase</w:t>
      </w:r>
      <w:r>
        <w:t xml:space="preserve"> :</w:t>
      </w:r>
    </w:p>
    <w:p w:rsidR="00E063A2" w:rsidRDefault="00E063A2" w:rsidP="00E063A2">
      <w:pPr>
        <w:pStyle w:val="NormalWeb"/>
        <w:numPr>
          <w:ilvl w:val="0"/>
          <w:numId w:val="14"/>
        </w:numPr>
      </w:pPr>
      <w:r>
        <w:t>Même logique : publie la carte, génère le lien, intègre via iframe</w:t>
      </w:r>
    </w:p>
    <w:p w:rsidR="00E063A2" w:rsidRDefault="00E063A2" w:rsidP="00E063A2">
      <w:r>
        <w:pict>
          <v:rect id="_x0000_i1032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🎁</w:t>
      </w:r>
      <w:r>
        <w:t xml:space="preserve"> Bonus – Alternative full React</w:t>
      </w:r>
    </w:p>
    <w:p w:rsidR="00E063A2" w:rsidRDefault="00E063A2" w:rsidP="00E063A2">
      <w:pPr>
        <w:pStyle w:val="NormalWeb"/>
      </w:pPr>
      <w:r>
        <w:t>Si tu veux tout faire en React sans outil BI :</w:t>
      </w:r>
    </w:p>
    <w:p w:rsidR="00E063A2" w:rsidRDefault="00E063A2" w:rsidP="00E063A2">
      <w:pPr>
        <w:pStyle w:val="NormalWeb"/>
        <w:numPr>
          <w:ilvl w:val="0"/>
          <w:numId w:val="15"/>
        </w:numPr>
      </w:pPr>
      <w:r>
        <w:t xml:space="preserve">Tu collectes les données avec ton backend (ex : </w:t>
      </w:r>
      <w:r>
        <w:rPr>
          <w:rStyle w:val="CodeHTML"/>
          <w:rFonts w:eastAsiaTheme="majorEastAsia"/>
        </w:rPr>
        <w:t>/api/test/load-by-user</w:t>
      </w:r>
      <w:r>
        <w:t>)</w:t>
      </w:r>
    </w:p>
    <w:p w:rsidR="00E063A2" w:rsidRDefault="00E063A2" w:rsidP="00E063A2">
      <w:pPr>
        <w:pStyle w:val="NormalWeb"/>
        <w:numPr>
          <w:ilvl w:val="0"/>
          <w:numId w:val="15"/>
        </w:numPr>
      </w:pPr>
      <w:r>
        <w:t>Tu calcules les taux dans le frontend</w:t>
      </w:r>
    </w:p>
    <w:p w:rsidR="00E063A2" w:rsidRDefault="00E063A2" w:rsidP="00E063A2">
      <w:pPr>
        <w:pStyle w:val="NormalWeb"/>
        <w:numPr>
          <w:ilvl w:val="0"/>
          <w:numId w:val="15"/>
        </w:numPr>
      </w:pPr>
      <w:r>
        <w:t xml:space="preserve">Tu affiches avec </w:t>
      </w:r>
      <w:r>
        <w:rPr>
          <w:rStyle w:val="CodeHTML"/>
          <w:rFonts w:eastAsiaTheme="majorEastAsia"/>
        </w:rPr>
        <w:t>recharts</w:t>
      </w:r>
      <w:r>
        <w:t xml:space="preserve">, </w:t>
      </w:r>
      <w:r>
        <w:rPr>
          <w:rStyle w:val="CodeHTML"/>
          <w:rFonts w:eastAsiaTheme="majorEastAsia"/>
        </w:rPr>
        <w:t>chart.js</w:t>
      </w:r>
      <w:r>
        <w:t xml:space="preserve"> ou </w:t>
      </w:r>
      <w:r>
        <w:rPr>
          <w:rStyle w:val="CodeHTML"/>
          <w:rFonts w:eastAsiaTheme="majorEastAsia"/>
        </w:rPr>
        <w:t>react-table</w:t>
      </w:r>
    </w:p>
    <w:p w:rsidR="00E063A2" w:rsidRDefault="00E063A2" w:rsidP="00E063A2">
      <w:pPr>
        <w:pStyle w:val="NormalWeb"/>
      </w:pPr>
      <w:r>
        <w:t xml:space="preserve">Mais pour de la </w:t>
      </w:r>
      <w:r>
        <w:rPr>
          <w:rStyle w:val="lev"/>
        </w:rPr>
        <w:t>visualisation pro</w:t>
      </w:r>
      <w:r>
        <w:t xml:space="preserve"> &amp; gestion future, je recommande BI externe (Power BI ou Metabase).</w:t>
      </w:r>
    </w:p>
    <w:p w:rsidR="00E063A2" w:rsidRDefault="00E063A2" w:rsidP="00E063A2">
      <w:r>
        <w:pict>
          <v:rect id="_x0000_i1033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🧠</w:t>
      </w:r>
      <w:r>
        <w:t xml:space="preserve"> Exemple visuel</w:t>
      </w:r>
    </w:p>
    <w:p w:rsidR="00E063A2" w:rsidRDefault="00E063A2" w:rsidP="00E063A2">
      <w:pPr>
        <w:pStyle w:val="NormalWeb"/>
      </w:pPr>
      <w:r>
        <w:rPr>
          <w:rStyle w:val="lev"/>
        </w:rPr>
        <w:t>Tableau de bord</w:t>
      </w:r>
      <w: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46"/>
        <w:gridCol w:w="666"/>
        <w:gridCol w:w="987"/>
        <w:gridCol w:w="584"/>
        <w:gridCol w:w="1000"/>
        <w:gridCol w:w="1445"/>
      </w:tblGrid>
      <w:tr w:rsidR="00E063A2" w:rsidTr="00E06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Ressource QA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Moyenne (%)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lastRenderedPageBreak/>
              <w:t>Hanane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80%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90%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75%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85%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86%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t>Zakaria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45%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55%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60%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65%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50%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55%</w:t>
            </w:r>
          </w:p>
        </w:tc>
      </w:tr>
    </w:tbl>
    <w:p w:rsidR="00E063A2" w:rsidRDefault="00E063A2" w:rsidP="00E063A2">
      <w:r>
        <w:pict>
          <v:rect id="_x0000_i1034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 xml:space="preserve">Souhaites-tu que je t’aide à créer un </w:t>
      </w:r>
      <w:r>
        <w:rPr>
          <w:rStyle w:val="lev"/>
        </w:rPr>
        <w:t>modèle Power BI</w:t>
      </w:r>
      <w:r>
        <w:t xml:space="preserve"> ou un exemple de </w:t>
      </w:r>
      <w:r>
        <w:rPr>
          <w:rStyle w:val="lev"/>
        </w:rPr>
        <w:t>calcul back + graphique React</w:t>
      </w:r>
      <w:r>
        <w:t xml:space="preserve">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oui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Parfait ! Voici deux options détaillées pour afficher dynamiquement le </w:t>
      </w:r>
      <w:r>
        <w:rPr>
          <w:rStyle w:val="lev"/>
        </w:rPr>
        <w:t>taux d’occupation des ressources QA</w:t>
      </w:r>
      <w:r>
        <w:t xml:space="preserve"> dans ton portail de Software Testing. Je vais te proposer :</w:t>
      </w:r>
    </w:p>
    <w:p w:rsidR="00E063A2" w:rsidRDefault="00E063A2" w:rsidP="00E063A2">
      <w:pPr>
        <w:pStyle w:val="NormalWeb"/>
        <w:numPr>
          <w:ilvl w:val="0"/>
          <w:numId w:val="16"/>
        </w:numPr>
      </w:pPr>
      <w:r>
        <w:rPr>
          <w:rFonts w:ascii="Segoe UI Symbol" w:hAnsi="Segoe UI Symbol" w:cs="Segoe UI Symbol"/>
        </w:rPr>
        <w:t>🔵</w:t>
      </w:r>
      <w:r>
        <w:t xml:space="preserve"> Une solution </w:t>
      </w:r>
      <w:r>
        <w:rPr>
          <w:rStyle w:val="lev"/>
        </w:rPr>
        <w:t>Power BI</w:t>
      </w:r>
      <w:r>
        <w:t xml:space="preserve"> (avec intégration dans React)</w:t>
      </w:r>
    </w:p>
    <w:p w:rsidR="00E063A2" w:rsidRDefault="00E063A2" w:rsidP="00E063A2">
      <w:pPr>
        <w:pStyle w:val="NormalWeb"/>
        <w:numPr>
          <w:ilvl w:val="0"/>
          <w:numId w:val="16"/>
        </w:numPr>
      </w:pPr>
      <w:r>
        <w:t xml:space="preserve">🟢 Une solution </w:t>
      </w:r>
      <w:r>
        <w:rPr>
          <w:rStyle w:val="lev"/>
        </w:rPr>
        <w:t>Full React + Backend Spring Boot</w:t>
      </w:r>
      <w:r>
        <w:t xml:space="preserve"> (si tu veux tout faire sans outil externe)</w:t>
      </w:r>
    </w:p>
    <w:p w:rsidR="00E063A2" w:rsidRDefault="00E063A2" w:rsidP="00E063A2">
      <w:r>
        <w:pict>
          <v:rect id="_x0000_i1035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lev"/>
          <w:b/>
          <w:bCs/>
        </w:rPr>
        <w:t>Option 1 : Power BI + Intégration React (Recommandé pour Dashboard Pro)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⚙</w:t>
      </w:r>
      <w:r>
        <w:t>️ 1. Préparer les données</w:t>
      </w:r>
    </w:p>
    <w:p w:rsidR="00E063A2" w:rsidRDefault="00E063A2" w:rsidP="00E063A2">
      <w:pPr>
        <w:pStyle w:val="NormalWeb"/>
      </w:pPr>
      <w:r>
        <w:t xml:space="preserve">Tu dois disposer d’une </w:t>
      </w:r>
      <w:r>
        <w:rPr>
          <w:rStyle w:val="lev"/>
        </w:rPr>
        <w:t>base de données centralisée</w:t>
      </w:r>
      <w:r>
        <w:t xml:space="preserve"> avec ces tables :</w:t>
      </w:r>
    </w:p>
    <w:p w:rsidR="00E063A2" w:rsidRDefault="00E063A2" w:rsidP="00E063A2">
      <w:pPr>
        <w:pStyle w:val="NormalWeb"/>
        <w:numPr>
          <w:ilvl w:val="0"/>
          <w:numId w:val="17"/>
        </w:numPr>
      </w:pPr>
      <w:r>
        <w:rPr>
          <w:rStyle w:val="CodeHTML"/>
          <w:rFonts w:eastAsiaTheme="majorEastAsia"/>
        </w:rPr>
        <w:t>resources</w:t>
      </w:r>
      <w:r>
        <w:t xml:space="preserve"> :</w:t>
      </w:r>
    </w:p>
    <w:p w:rsidR="00E063A2" w:rsidRDefault="00E063A2" w:rsidP="00E063A2">
      <w:pPr>
        <w:pStyle w:val="NormalWeb"/>
        <w:numPr>
          <w:ilvl w:val="1"/>
          <w:numId w:val="17"/>
        </w:numPr>
      </w:pPr>
      <w:r>
        <w:rPr>
          <w:rStyle w:val="CodeHTML"/>
          <w:rFonts w:eastAsiaTheme="majorEastAsia"/>
        </w:rPr>
        <w:t>id</w:t>
      </w:r>
      <w:r>
        <w:t xml:space="preserve">, </w:t>
      </w:r>
      <w:r>
        <w:rPr>
          <w:rStyle w:val="CodeHTML"/>
          <w:rFonts w:eastAsiaTheme="majorEastAsia"/>
        </w:rPr>
        <w:t>name</w:t>
      </w:r>
      <w:r>
        <w:t xml:space="preserve">, </w:t>
      </w:r>
      <w:r>
        <w:rPr>
          <w:rStyle w:val="CodeHTML"/>
          <w:rFonts w:eastAsiaTheme="majorEastAsia"/>
        </w:rPr>
        <w:t>total_available_hours_per_day</w:t>
      </w:r>
    </w:p>
    <w:p w:rsidR="00E063A2" w:rsidRDefault="00E063A2" w:rsidP="00E063A2">
      <w:pPr>
        <w:pStyle w:val="NormalWeb"/>
        <w:numPr>
          <w:ilvl w:val="0"/>
          <w:numId w:val="17"/>
        </w:numPr>
      </w:pPr>
      <w:r>
        <w:rPr>
          <w:rStyle w:val="CodeHTML"/>
          <w:rFonts w:eastAsiaTheme="majorEastAsia"/>
        </w:rPr>
        <w:t>test_assignments</w:t>
      </w:r>
      <w:r>
        <w:t xml:space="preserve"> :</w:t>
      </w:r>
    </w:p>
    <w:p w:rsidR="00E063A2" w:rsidRDefault="00E063A2" w:rsidP="00E063A2">
      <w:pPr>
        <w:pStyle w:val="NormalWeb"/>
        <w:numPr>
          <w:ilvl w:val="1"/>
          <w:numId w:val="17"/>
        </w:numPr>
      </w:pPr>
      <w:r>
        <w:rPr>
          <w:rStyle w:val="CodeHTML"/>
          <w:rFonts w:eastAsiaTheme="majorEastAsia"/>
        </w:rPr>
        <w:t>id</w:t>
      </w:r>
      <w:r>
        <w:t xml:space="preserve">, </w:t>
      </w:r>
      <w:r>
        <w:rPr>
          <w:rStyle w:val="CodeHTML"/>
          <w:rFonts w:eastAsiaTheme="majorEastAsia"/>
        </w:rPr>
        <w:t>resource_id</w:t>
      </w:r>
      <w:r>
        <w:t xml:space="preserve">, </w:t>
      </w:r>
      <w:r>
        <w:rPr>
          <w:rStyle w:val="CodeHTML"/>
          <w:rFonts w:eastAsiaTheme="majorEastAsia"/>
        </w:rPr>
        <w:t>date</w:t>
      </w:r>
      <w:r>
        <w:t xml:space="preserve">, </w:t>
      </w:r>
      <w:r>
        <w:rPr>
          <w:rStyle w:val="CodeHTML"/>
          <w:rFonts w:eastAsiaTheme="majorEastAsia"/>
        </w:rPr>
        <w:t>task_name</w:t>
      </w:r>
      <w:r>
        <w:t xml:space="preserve">, </w:t>
      </w:r>
      <w:r>
        <w:rPr>
          <w:rStyle w:val="CodeHTML"/>
          <w:rFonts w:eastAsiaTheme="majorEastAsia"/>
        </w:rPr>
        <w:t>estimated_hours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🗄</w:t>
      </w:r>
      <w:r>
        <w:t>️ Exemple :</w:t>
      </w:r>
    </w:p>
    <w:p w:rsidR="00E063A2" w:rsidRDefault="00E063A2" w:rsidP="00E063A2">
      <w:pPr>
        <w:pStyle w:val="PrformatHTML"/>
      </w:pPr>
      <w:r>
        <w:t>sql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SELECT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r.name,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t.date,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builtin"/>
        </w:rPr>
        <w:t>SUM</w:t>
      </w:r>
      <w:r>
        <w:rPr>
          <w:rStyle w:val="CodeHTML"/>
          <w:rFonts w:eastAsiaTheme="majorEastAsia"/>
        </w:rPr>
        <w:t xml:space="preserve">(t.estimated_hours) </w:t>
      </w:r>
      <w:r>
        <w:rPr>
          <w:rStyle w:val="hljs-keyword"/>
        </w:rPr>
        <w:t>AS</w:t>
      </w:r>
      <w:r>
        <w:rPr>
          <w:rStyle w:val="CodeHTML"/>
          <w:rFonts w:eastAsiaTheme="majorEastAsia"/>
        </w:rPr>
        <w:t xml:space="preserve"> total_assigned,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r.total_available_hours_per_day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resources 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JOIN</w:t>
      </w:r>
      <w:r>
        <w:rPr>
          <w:rStyle w:val="CodeHTML"/>
          <w:rFonts w:eastAsiaTheme="majorEastAsia"/>
        </w:rPr>
        <w:t xml:space="preserve"> test_assignments t </w:t>
      </w:r>
      <w:r>
        <w:rPr>
          <w:rStyle w:val="hljs-keyword"/>
        </w:rPr>
        <w:t>ON</w:t>
      </w:r>
      <w:r>
        <w:rPr>
          <w:rStyle w:val="CodeHTML"/>
          <w:rFonts w:eastAsiaTheme="majorEastAsia"/>
        </w:rPr>
        <w:t xml:space="preserve"> r.id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t.resource_id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GROUP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CodeHTML"/>
          <w:rFonts w:eastAsiaTheme="majorEastAsia"/>
        </w:rPr>
        <w:t xml:space="preserve"> r.name, t.date, r.total_available_hours_per_day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📊</w:t>
      </w:r>
      <w:r>
        <w:t xml:space="preserve"> 2. Importer les données dans Power BI</w:t>
      </w:r>
    </w:p>
    <w:p w:rsidR="00E063A2" w:rsidRDefault="00E063A2" w:rsidP="00E063A2">
      <w:pPr>
        <w:pStyle w:val="NormalWeb"/>
        <w:numPr>
          <w:ilvl w:val="0"/>
          <w:numId w:val="18"/>
        </w:numPr>
      </w:pPr>
      <w:r>
        <w:t>Ouvre Power BI Desktop</w:t>
      </w:r>
    </w:p>
    <w:p w:rsidR="00E063A2" w:rsidRDefault="00E063A2" w:rsidP="00E063A2">
      <w:pPr>
        <w:pStyle w:val="NormalWeb"/>
        <w:numPr>
          <w:ilvl w:val="0"/>
          <w:numId w:val="18"/>
        </w:numPr>
      </w:pPr>
      <w:r>
        <w:t>Choisis ta base PostgreSQL / MySQL</w:t>
      </w:r>
    </w:p>
    <w:p w:rsidR="00E063A2" w:rsidRDefault="00E063A2" w:rsidP="00E063A2">
      <w:pPr>
        <w:pStyle w:val="NormalWeb"/>
        <w:numPr>
          <w:ilvl w:val="0"/>
          <w:numId w:val="18"/>
        </w:numPr>
      </w:pPr>
      <w:r>
        <w:t>Applique la requête ci-dessus</w:t>
      </w:r>
    </w:p>
    <w:p w:rsidR="00E063A2" w:rsidRDefault="00E063A2" w:rsidP="00E063A2">
      <w:pPr>
        <w:pStyle w:val="NormalWeb"/>
        <w:numPr>
          <w:ilvl w:val="0"/>
          <w:numId w:val="18"/>
        </w:numPr>
      </w:pPr>
      <w:r>
        <w:t xml:space="preserve">Crée une </w:t>
      </w:r>
      <w:r>
        <w:rPr>
          <w:rStyle w:val="lev"/>
        </w:rPr>
        <w:t>mesure DAX</w:t>
      </w:r>
      <w:r>
        <w:t xml:space="preserve"> :</w:t>
      </w:r>
    </w:p>
    <w:p w:rsidR="00E063A2" w:rsidRDefault="00E063A2" w:rsidP="00E063A2">
      <w:pPr>
        <w:pStyle w:val="PrformatHTML"/>
      </w:pPr>
      <w:r>
        <w:t>dax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TauxOccupation =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DIVIDE(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SUM(test_assignments[estimated_hours]),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MAX(resources[total_available_hours_per_day]),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0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) * 100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📈</w:t>
      </w:r>
      <w:r>
        <w:t xml:space="preserve"> 3. Créer un visuel dynamique</w:t>
      </w:r>
    </w:p>
    <w:p w:rsidR="00E063A2" w:rsidRDefault="00E063A2" w:rsidP="00E063A2">
      <w:pPr>
        <w:pStyle w:val="NormalWeb"/>
        <w:numPr>
          <w:ilvl w:val="0"/>
          <w:numId w:val="19"/>
        </w:numPr>
      </w:pPr>
      <w:r>
        <w:t xml:space="preserve">Utilise une </w:t>
      </w:r>
      <w:r>
        <w:rPr>
          <w:rStyle w:val="lev"/>
        </w:rPr>
        <w:t>matrice</w:t>
      </w:r>
      <w:r>
        <w:t xml:space="preserve"> ou un </w:t>
      </w:r>
      <w:r>
        <w:rPr>
          <w:rStyle w:val="lev"/>
        </w:rPr>
        <w:t>graphique heatmap</w:t>
      </w:r>
    </w:p>
    <w:p w:rsidR="00E063A2" w:rsidRDefault="00E063A2" w:rsidP="00E063A2">
      <w:pPr>
        <w:pStyle w:val="NormalWeb"/>
        <w:numPr>
          <w:ilvl w:val="0"/>
          <w:numId w:val="19"/>
        </w:numPr>
      </w:pPr>
      <w:r>
        <w:t xml:space="preserve">Ajoute un </w:t>
      </w:r>
      <w:r>
        <w:rPr>
          <w:rStyle w:val="lev"/>
        </w:rPr>
        <w:t>filtre temporel</w:t>
      </w:r>
      <w:r>
        <w:t xml:space="preserve"> (semaine, mois)</w:t>
      </w:r>
    </w:p>
    <w:p w:rsidR="00E063A2" w:rsidRDefault="00E063A2" w:rsidP="00E063A2">
      <w:pPr>
        <w:pStyle w:val="NormalWeb"/>
        <w:numPr>
          <w:ilvl w:val="0"/>
          <w:numId w:val="19"/>
        </w:numPr>
      </w:pPr>
      <w:r>
        <w:t xml:space="preserve">Applique un </w:t>
      </w:r>
      <w:r>
        <w:rPr>
          <w:rStyle w:val="lev"/>
        </w:rPr>
        <w:t>format conditionnel de couleur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🌐</w:t>
      </w:r>
      <w:r>
        <w:t xml:space="preserve"> 4. Publier sur Power BI Service</w:t>
      </w:r>
    </w:p>
    <w:p w:rsidR="00E063A2" w:rsidRDefault="00E063A2" w:rsidP="00E063A2">
      <w:pPr>
        <w:pStyle w:val="NormalWeb"/>
        <w:numPr>
          <w:ilvl w:val="0"/>
          <w:numId w:val="20"/>
        </w:numPr>
      </w:pPr>
      <w:r>
        <w:t>Clique sur “Publier”</w:t>
      </w:r>
    </w:p>
    <w:p w:rsidR="00E063A2" w:rsidRDefault="00E063A2" w:rsidP="00E063A2">
      <w:pPr>
        <w:pStyle w:val="NormalWeb"/>
        <w:numPr>
          <w:ilvl w:val="0"/>
          <w:numId w:val="20"/>
        </w:numPr>
      </w:pPr>
      <w:r>
        <w:t>Sur le Power BI Service, choisis “Fichier &gt; Intégrer &gt; Site web sécurisé”</w:t>
      </w:r>
    </w:p>
    <w:p w:rsidR="00E063A2" w:rsidRDefault="00E063A2" w:rsidP="00E063A2">
      <w:pPr>
        <w:pStyle w:val="NormalWeb"/>
      </w:pPr>
      <w:r>
        <w:t>Tu obtiendras un lien d'intégration (iframe).</w: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🧩</w:t>
      </w:r>
      <w:r>
        <w:t xml:space="preserve"> 5. Intégration dans React</w:t>
      </w:r>
    </w:p>
    <w:p w:rsidR="00E063A2" w:rsidRDefault="00E063A2" w:rsidP="00E063A2">
      <w:pPr>
        <w:pStyle w:val="NormalWeb"/>
      </w:pPr>
      <w:r>
        <w:t xml:space="preserve">Dans ton composant </w:t>
      </w:r>
      <w:r>
        <w:rPr>
          <w:rStyle w:val="CodeHTML"/>
          <w:rFonts w:eastAsiaTheme="majorEastAsia"/>
        </w:rPr>
        <w:t>Dashboard.jsx</w:t>
      </w:r>
      <w:r>
        <w:t xml:space="preserve">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Dashboard</w:t>
      </w:r>
      <w:r>
        <w:rPr>
          <w:rStyle w:val="CodeHTML"/>
          <w:rFonts w:eastAsiaTheme="majorEastAsia"/>
        </w:rPr>
        <w:t xml:space="preserve"> = ()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"p-4"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"text-xl font-bold mb-4"</w:t>
      </w:r>
      <w:r>
        <w:rPr>
          <w:rStyle w:val="CodeHTML"/>
          <w:rFonts w:eastAsiaTheme="majorEastAsia"/>
        </w:rPr>
        <w:t>&gt;Taux d’occupation des ressources QA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iframe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title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"Power BI QA Dashboard"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"600px"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src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"https://app.powerbi.com/reportEmbed?...token=xyz"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frameBorder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"0"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</w:t>
      </w:r>
      <w:r>
        <w:rPr>
          <w:rStyle w:val="hljs-attr"/>
        </w:rPr>
        <w:t>allowFullScreen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&gt;</w:t>
      </w:r>
      <w:r>
        <w:rPr>
          <w:rStyle w:val="hljs-tag"/>
        </w:rPr>
        <w:t>&lt;/</w:t>
      </w:r>
      <w:r>
        <w:rPr>
          <w:rStyle w:val="hljs-name"/>
        </w:rPr>
        <w:t>iframe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export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Dashboard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r>
        <w:pict>
          <v:rect id="_x0000_i1036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🟢</w:t>
      </w:r>
      <w:r>
        <w:t xml:space="preserve"> </w:t>
      </w:r>
      <w:r>
        <w:rPr>
          <w:rStyle w:val="lev"/>
          <w:b/>
          <w:bCs/>
        </w:rPr>
        <w:t>Option 2 : React + Spring Boot (Full Custom)</w:t>
      </w:r>
    </w:p>
    <w:p w:rsidR="00E063A2" w:rsidRDefault="00E063A2" w:rsidP="00E063A2">
      <w:pPr>
        <w:pStyle w:val="Titre3"/>
      </w:pPr>
      <w:r>
        <w:t>1. Backend (Spring Boot)</w:t>
      </w:r>
    </w:p>
    <w:p w:rsidR="00E063A2" w:rsidRDefault="00E063A2" w:rsidP="00E063A2">
      <w:pPr>
        <w:pStyle w:val="NormalWeb"/>
      </w:pPr>
      <w:r>
        <w:t xml:space="preserve">Crée un endpoint </w:t>
      </w:r>
      <w:r>
        <w:rPr>
          <w:rStyle w:val="CodeHTML"/>
          <w:rFonts w:eastAsiaTheme="majorEastAsia"/>
        </w:rPr>
        <w:t>/api/qa/occupation</w:t>
      </w:r>
      <w:r>
        <w:t xml:space="preserve">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@GetMapping("/occupation")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List&lt;OccupationDTO&gt; </w:t>
      </w:r>
      <w:r>
        <w:rPr>
          <w:rStyle w:val="hljs-title"/>
        </w:rPr>
        <w:t>getOccupationByDay</w:t>
      </w:r>
      <w:r>
        <w:rPr>
          <w:rStyle w:val="hljs-params"/>
        </w:rPr>
        <w:t>()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testAssignmentService.getDailyOccupation();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NormalWeb"/>
      </w:pPr>
      <w:r>
        <w:rPr>
          <w:rStyle w:val="lev"/>
        </w:rPr>
        <w:t>DTO Example</w:t>
      </w:r>
      <w:r>
        <w:t>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String resourceName;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String date;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occupationRate;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NormalWeb"/>
      </w:pPr>
      <w:r>
        <w:t>Service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comment"/>
        </w:rPr>
        <w:t>// Pour chaque ressource et chaque jour, calculer: (total_assigned_hours / total_available_hours) * 100</w:t>
      </w:r>
    </w:p>
    <w:p w:rsidR="00E063A2" w:rsidRDefault="00E063A2" w:rsidP="00E063A2">
      <w:pPr>
        <w:pStyle w:val="Titre3"/>
      </w:pPr>
      <w:r>
        <w:t>2. Frontend (React)</w:t>
      </w:r>
    </w:p>
    <w:p w:rsidR="00E063A2" w:rsidRDefault="00E063A2" w:rsidP="00E063A2">
      <w:pPr>
        <w:pStyle w:val="NormalWeb"/>
      </w:pPr>
      <w:r>
        <w:t xml:space="preserve">Utilise une lib comme </w:t>
      </w:r>
      <w:r>
        <w:rPr>
          <w:rStyle w:val="CodeHTML"/>
          <w:rFonts w:eastAsiaTheme="majorEastAsia"/>
        </w:rPr>
        <w:t>recharts</w:t>
      </w:r>
      <w:r>
        <w:t xml:space="preserve"> :</w:t>
      </w:r>
    </w:p>
    <w:p w:rsidR="00E063A2" w:rsidRDefault="00E063A2" w:rsidP="00E063A2">
      <w:pPr>
        <w:pStyle w:val="PrformatHTML"/>
      </w:pPr>
      <w:r>
        <w:t>bash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npm install recharts</w:t>
      </w:r>
    </w:p>
    <w:p w:rsidR="00E063A2" w:rsidRDefault="00E063A2" w:rsidP="00E063A2">
      <w:pPr>
        <w:pStyle w:val="NormalWeb"/>
      </w:pPr>
      <w:r>
        <w:t xml:space="preserve">Composant </w:t>
      </w:r>
      <w:r>
        <w:rPr>
          <w:rStyle w:val="CodeHTML"/>
          <w:rFonts w:eastAsiaTheme="majorEastAsia"/>
        </w:rPr>
        <w:t>OccupationChart.jsx</w:t>
      </w:r>
      <w:r>
        <w:t xml:space="preserve">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lastRenderedPageBreak/>
        <w:t>import</w:t>
      </w:r>
      <w:r>
        <w:rPr>
          <w:rStyle w:val="CodeHTML"/>
          <w:rFonts w:eastAsiaTheme="majorEastAsia"/>
        </w:rPr>
        <w:t xml:space="preserve"> { </w:t>
      </w:r>
      <w:r>
        <w:rPr>
          <w:rStyle w:val="hljs-title"/>
        </w:rPr>
        <w:t>BarChart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Bar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XAxis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YAxis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Tooltip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Legend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ResponsiveContainer</w:t>
      </w:r>
      <w:r>
        <w:rPr>
          <w:rStyle w:val="CodeHTML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'recharts'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{ useEffect, useState 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'react'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axios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'axios'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OccupationChart</w:t>
      </w:r>
      <w:r>
        <w:rPr>
          <w:rStyle w:val="CodeHTML"/>
          <w:rFonts w:eastAsiaTheme="majorEastAsia"/>
        </w:rPr>
        <w:t xml:space="preserve"> = ()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[data, setData] = </w:t>
      </w:r>
      <w:r>
        <w:rPr>
          <w:rStyle w:val="hljs-title"/>
        </w:rPr>
        <w:t>useState</w:t>
      </w:r>
      <w:r>
        <w:rPr>
          <w:rStyle w:val="CodeHTML"/>
          <w:rFonts w:eastAsiaTheme="majorEastAsia"/>
        </w:rPr>
        <w:t>([]);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itle"/>
        </w:rPr>
        <w:t>useEffect</w:t>
      </w:r>
      <w:r>
        <w:rPr>
          <w:rStyle w:val="CodeHTML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axios.</w:t>
      </w:r>
      <w:r>
        <w:rPr>
          <w:rStyle w:val="hljs-title"/>
        </w:rPr>
        <w:t>get</w:t>
      </w:r>
      <w:r>
        <w:rPr>
          <w:rStyle w:val="CodeHTML"/>
          <w:rFonts w:eastAsiaTheme="majorEastAsia"/>
        </w:rPr>
        <w:t>(</w:t>
      </w:r>
      <w:r>
        <w:rPr>
          <w:rStyle w:val="hljs-string"/>
          <w:rFonts w:eastAsiaTheme="majorEastAsia"/>
        </w:rPr>
        <w:t>"/api/qa/occupation"</w:t>
      </w:r>
      <w:r>
        <w:rPr>
          <w:rStyle w:val="CodeHTML"/>
          <w:rFonts w:eastAsiaTheme="majorEastAsia"/>
        </w:rPr>
        <w:t>).</w:t>
      </w:r>
      <w:r>
        <w:rPr>
          <w:rStyle w:val="hljs-title"/>
        </w:rPr>
        <w:t>then</w:t>
      </w:r>
      <w:r>
        <w:rPr>
          <w:rStyle w:val="CodeHTML"/>
          <w:rFonts w:eastAsiaTheme="majorEastAsia"/>
        </w:rPr>
        <w:t>(</w:t>
      </w:r>
      <w:r>
        <w:rPr>
          <w:rStyle w:val="hljs-params"/>
        </w:rPr>
        <w:t>res</w:t>
      </w:r>
      <w:r>
        <w:rPr>
          <w:rStyle w:val="CodeHTML"/>
          <w:rFonts w:eastAsiaTheme="majorEastAsia"/>
        </w:rPr>
        <w:t xml:space="preserve"> =&gt; </w:t>
      </w:r>
      <w:r>
        <w:rPr>
          <w:rStyle w:val="hljs-title"/>
        </w:rPr>
        <w:t>setData</w:t>
      </w:r>
      <w:r>
        <w:rPr>
          <w:rStyle w:val="CodeHTML"/>
          <w:rFonts w:eastAsiaTheme="majorEastAsia"/>
        </w:rPr>
        <w:t>(res.</w:t>
      </w:r>
      <w:r>
        <w:rPr>
          <w:rStyle w:val="hljs-property"/>
        </w:rPr>
        <w:t>data</w:t>
      </w:r>
      <w:r>
        <w:rPr>
          <w:rStyle w:val="CodeHTML"/>
          <w:rFonts w:eastAsiaTheme="majorEastAsia"/>
        </w:rPr>
        <w:t>));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}, []);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"p-4"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"text-xl font-bold mb-4"</w:t>
      </w:r>
      <w:r>
        <w:rPr>
          <w:rStyle w:val="CodeHTML"/>
          <w:rFonts w:eastAsiaTheme="majorEastAsia"/>
        </w:rPr>
        <w:t>&gt;Taux d’occupation des QA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ResponsiveContainer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{400}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BarChart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{data}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margin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{{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top: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20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right: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20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left: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0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bottom: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5</w:t>
      </w:r>
      <w:r>
        <w:rPr>
          <w:rStyle w:val="CodeHTML"/>
          <w:rFonts w:eastAsiaTheme="majorEastAsia"/>
        </w:rPr>
        <w:t xml:space="preserve"> }}&gt;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XAxis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dataKey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"resourceName"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YAxis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Tooltip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Legend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Bar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dataKey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"occupationRate"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fill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"#8884d8"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BarChart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ResponsiveContainer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export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OccupationChart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r>
        <w:pict>
          <v:rect id="_x0000_i1037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Résultat attendu :</w:t>
      </w:r>
    </w:p>
    <w:p w:rsidR="00E063A2" w:rsidRDefault="00E063A2" w:rsidP="00E063A2">
      <w:pPr>
        <w:pStyle w:val="NormalWeb"/>
      </w:pPr>
      <w:r>
        <w:t>Un tableau de bord dynamique affichant :</w:t>
      </w:r>
    </w:p>
    <w:p w:rsidR="00E063A2" w:rsidRDefault="00E063A2" w:rsidP="00E063A2">
      <w:pPr>
        <w:pStyle w:val="NormalWeb"/>
        <w:numPr>
          <w:ilvl w:val="0"/>
          <w:numId w:val="21"/>
        </w:numPr>
      </w:pPr>
      <w:r>
        <w:t>Les QA sur l’axe des X</w:t>
      </w:r>
    </w:p>
    <w:p w:rsidR="00E063A2" w:rsidRDefault="00E063A2" w:rsidP="00E063A2">
      <w:pPr>
        <w:pStyle w:val="NormalWeb"/>
        <w:numPr>
          <w:ilvl w:val="0"/>
          <w:numId w:val="21"/>
        </w:numPr>
      </w:pPr>
      <w:r>
        <w:t xml:space="preserve">Le </w:t>
      </w:r>
      <w:r>
        <w:rPr>
          <w:rStyle w:val="lev"/>
        </w:rPr>
        <w:t>taux d’occupation (%)</w:t>
      </w:r>
      <w:r>
        <w:t xml:space="preserve"> sur l’axe des Y</w:t>
      </w:r>
    </w:p>
    <w:p w:rsidR="00E063A2" w:rsidRDefault="00E063A2" w:rsidP="00E063A2">
      <w:pPr>
        <w:pStyle w:val="NormalWeb"/>
        <w:numPr>
          <w:ilvl w:val="0"/>
          <w:numId w:val="21"/>
        </w:numPr>
      </w:pPr>
      <w:r>
        <w:t>Des filtres pour la période</w:t>
      </w:r>
    </w:p>
    <w:p w:rsidR="00E063A2" w:rsidRDefault="00E063A2" w:rsidP="00E063A2">
      <w:pPr>
        <w:pStyle w:val="NormalWeb"/>
        <w:numPr>
          <w:ilvl w:val="0"/>
          <w:numId w:val="21"/>
        </w:numPr>
      </w:pPr>
      <w:r>
        <w:t>Des couleurs conditionnelles ou des alertes si surcharge</w:t>
      </w:r>
    </w:p>
    <w:p w:rsidR="00E063A2" w:rsidRDefault="00E063A2" w:rsidP="00E063A2">
      <w:r>
        <w:pict>
          <v:rect id="_x0000_i1038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🧠</w:t>
      </w:r>
      <w:r>
        <w:t xml:space="preserve"> Recommandation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2312"/>
      </w:tblGrid>
      <w:tr w:rsidR="00E063A2" w:rsidTr="00E06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 veux...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Choix recommandé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t>Solution simple, rapide et visuelle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Power BI / Metabase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t>Plus de contrôle, moins d’outils externes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React + Spring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lastRenderedPageBreak/>
              <w:t>Facilité pour le business / RH / audit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Power BI</w:t>
            </w:r>
          </w:p>
        </w:tc>
      </w:tr>
    </w:tbl>
    <w:p w:rsidR="00E063A2" w:rsidRDefault="00E063A2" w:rsidP="00E063A2">
      <w:r>
        <w:pict>
          <v:rect id="_x0000_i1039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>Souhaites-tu que je te prépare :</w:t>
      </w:r>
    </w:p>
    <w:p w:rsidR="00E063A2" w:rsidRDefault="00E063A2" w:rsidP="00E063A2">
      <w:pPr>
        <w:pStyle w:val="NormalWeb"/>
        <w:numPr>
          <w:ilvl w:val="0"/>
          <w:numId w:val="22"/>
        </w:numPr>
      </w:pPr>
      <w:r>
        <w:t xml:space="preserve">Un exemple Power BI (fichier </w:t>
      </w:r>
      <w:r>
        <w:rPr>
          <w:rStyle w:val="CodeHTML"/>
          <w:rFonts w:eastAsiaTheme="majorEastAsia"/>
        </w:rPr>
        <w:t>.pbix</w:t>
      </w:r>
      <w:r>
        <w:t>) ?</w:t>
      </w:r>
    </w:p>
    <w:p w:rsidR="00E063A2" w:rsidRDefault="00E063A2" w:rsidP="00E063A2">
      <w:pPr>
        <w:pStyle w:val="NormalWeb"/>
        <w:numPr>
          <w:ilvl w:val="0"/>
          <w:numId w:val="22"/>
        </w:numPr>
      </w:pPr>
      <w:r>
        <w:t>Le code backend complet avec Spring ?</w:t>
      </w:r>
    </w:p>
    <w:p w:rsidR="00E063A2" w:rsidRDefault="00E063A2" w:rsidP="00E063A2">
      <w:pPr>
        <w:pStyle w:val="NormalWeb"/>
        <w:numPr>
          <w:ilvl w:val="0"/>
          <w:numId w:val="22"/>
        </w:numPr>
      </w:pPr>
      <w:r>
        <w:t>Ou les deux dans un repo GitHub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je travaille juste avec H2, donner moi une solution pour la base e données excel par exemple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Très bien ! Si tu travailles avec une </w:t>
      </w:r>
      <w:r>
        <w:rPr>
          <w:rStyle w:val="lev"/>
        </w:rPr>
        <w:t>base de données H2</w:t>
      </w:r>
      <w:r>
        <w:t xml:space="preserve"> </w:t>
      </w:r>
      <w:r>
        <w:rPr>
          <w:rStyle w:val="lev"/>
        </w:rPr>
        <w:t>et</w:t>
      </w:r>
      <w:r>
        <w:t xml:space="preserve"> que tu veux exploiter un </w:t>
      </w:r>
      <w:r>
        <w:rPr>
          <w:rStyle w:val="lev"/>
        </w:rPr>
        <w:t>fichier Excel</w:t>
      </w:r>
      <w:r>
        <w:t xml:space="preserve"> (ou générer dynamiquement des taux d’occupation pour affichage), voici une </w:t>
      </w:r>
      <w:r>
        <w:rPr>
          <w:rStyle w:val="lev"/>
        </w:rPr>
        <w:t>solution complète et professionnelle</w:t>
      </w:r>
      <w:r>
        <w:t xml:space="preserve">, simple à mettre en œuvre </w:t>
      </w:r>
      <w:r>
        <w:rPr>
          <w:rStyle w:val="lev"/>
        </w:rPr>
        <w:t>de A à Z</w:t>
      </w:r>
      <w:r>
        <w:t xml:space="preserve"> :</w:t>
      </w:r>
    </w:p>
    <w:p w:rsidR="00E063A2" w:rsidRDefault="00E063A2" w:rsidP="00E063A2">
      <w:r>
        <w:pict>
          <v:rect id="_x0000_i1040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Objectif :</w:t>
      </w:r>
    </w:p>
    <w:p w:rsidR="00E063A2" w:rsidRDefault="00E063A2" w:rsidP="00E063A2">
      <w:pPr>
        <w:pStyle w:val="NormalWeb"/>
      </w:pPr>
      <w:r>
        <w:t>Afficher dynamiquement dans ton portail :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lev"/>
        </w:rPr>
        <w:t>Taux d’occupation des ressources QA</w:t>
      </w:r>
      <w:r>
        <w:t>, basé sur des données (ou exports) Excel.</w:t>
      </w:r>
    </w:p>
    <w:p w:rsidR="00E063A2" w:rsidRDefault="00E063A2" w:rsidP="00E063A2">
      <w:r>
        <w:pict>
          <v:rect id="_x0000_i1041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🟡</w:t>
      </w:r>
      <w:r>
        <w:t xml:space="preserve"> Étapes de la solution :</w: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🧩</w:t>
      </w:r>
      <w:r>
        <w:t xml:space="preserve"> 1. Préparer ton fichier Excel </w:t>
      </w:r>
      <w:r>
        <w:rPr>
          <w:rStyle w:val="CodeHTML"/>
          <w:rFonts w:eastAsiaTheme="majorEastAsia"/>
        </w:rPr>
        <w:t>.xlsx</w:t>
      </w:r>
    </w:p>
    <w:p w:rsidR="00E063A2" w:rsidRDefault="00E063A2" w:rsidP="00E063A2">
      <w:pPr>
        <w:pStyle w:val="NormalWeb"/>
      </w:pPr>
      <w:r>
        <w:t>Crée un fichier comme ceci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181"/>
        <w:gridCol w:w="1831"/>
        <w:gridCol w:w="2049"/>
      </w:tblGrid>
      <w:tr w:rsidR="00E063A2" w:rsidTr="00E06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Heures Assignées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Heures Disponibles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t>Hana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2025-05-24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8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t>Sara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2025-05-24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8</w:t>
            </w:r>
          </w:p>
        </w:tc>
      </w:tr>
    </w:tbl>
    <w:p w:rsidR="00E063A2" w:rsidRDefault="00E063A2" w:rsidP="00E063A2">
      <w:pPr>
        <w:pStyle w:val="NormalWeb"/>
      </w:pPr>
      <w:r>
        <w:lastRenderedPageBreak/>
        <w:t xml:space="preserve">Nom du fichier : </w:t>
      </w:r>
      <w:r>
        <w:rPr>
          <w:rStyle w:val="CodeHTML"/>
          <w:rFonts w:eastAsiaTheme="majorEastAsia"/>
        </w:rPr>
        <w:t>occupation.xlsx</w:t>
      </w:r>
    </w:p>
    <w:p w:rsidR="00E063A2" w:rsidRDefault="00E063A2" w:rsidP="00E063A2">
      <w:r>
        <w:pict>
          <v:rect id="_x0000_i1042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⚙</w:t>
      </w:r>
      <w:r>
        <w:t>️ 2. Lire le fichier Excel dans Spring Boot (avec Apache POI)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📦</w:t>
      </w:r>
      <w:r>
        <w:t xml:space="preserve"> Ajoute la dépendance dans </w:t>
      </w:r>
      <w:r>
        <w:rPr>
          <w:rStyle w:val="CodeHTML"/>
          <w:rFonts w:eastAsiaTheme="majorEastAsia"/>
        </w:rPr>
        <w:t>pom.xml</w:t>
      </w:r>
      <w:r>
        <w:t xml:space="preserve"> :</w:t>
      </w:r>
    </w:p>
    <w:p w:rsidR="00E063A2" w:rsidRDefault="00E063A2" w:rsidP="00E063A2">
      <w:pPr>
        <w:pStyle w:val="PrformatHTML"/>
      </w:pPr>
      <w:r>
        <w:t>xml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CodeHTML"/>
          <w:rFonts w:eastAsiaTheme="majorEastAsia"/>
        </w:rPr>
        <w:t>&gt;org.apache.poi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CodeHTML"/>
          <w:rFonts w:eastAsiaTheme="majorEastAsia"/>
        </w:rPr>
        <w:t>&gt;poi-ooxml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CodeHTML"/>
          <w:rFonts w:eastAsiaTheme="majorEastAsia"/>
        </w:rPr>
        <w:t>&gt;5.2.5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🔧</w:t>
      </w:r>
      <w:r>
        <w:t xml:space="preserve"> Crée un service pour lire le fichier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@Service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ExcelOccupationService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List&lt;OccupationDTO&gt; </w:t>
      </w:r>
      <w:r>
        <w:rPr>
          <w:rStyle w:val="hljs-title"/>
        </w:rPr>
        <w:t>readOccupationFromExcel</w:t>
      </w:r>
      <w:r>
        <w:rPr>
          <w:rStyle w:val="hljs-params"/>
        </w:rPr>
        <w:t>()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throws</w:t>
      </w:r>
      <w:r>
        <w:rPr>
          <w:rStyle w:val="CodeHTML"/>
          <w:rFonts w:eastAsiaTheme="majorEastAsia"/>
        </w:rPr>
        <w:t xml:space="preserve"> IOException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List&lt;OccupationDTO&gt; occupations = </w:t>
      </w:r>
      <w:r>
        <w:rPr>
          <w:rStyle w:val="hljs-keyword"/>
        </w:rPr>
        <w:t>new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ArrayList</w:t>
      </w:r>
      <w:r>
        <w:rPr>
          <w:rStyle w:val="CodeHTML"/>
          <w:rFonts w:eastAsiaTheme="majorEastAsia"/>
        </w:rPr>
        <w:t>&lt;&gt;();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ype"/>
        </w:rPr>
        <w:t>FileInputStream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file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FileInputStream</w:t>
      </w:r>
      <w:r>
        <w:rPr>
          <w:rStyle w:val="CodeHTML"/>
          <w:rFonts w:eastAsiaTheme="majorEastAsia"/>
        </w:rPr>
        <w:t>(</w:t>
      </w:r>
      <w:r>
        <w:rPr>
          <w:rStyle w:val="hljs-string"/>
          <w:rFonts w:eastAsiaTheme="majorEastAsia"/>
        </w:rPr>
        <w:t>"src/main/resources/occupation.xlsx"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ype"/>
        </w:rPr>
        <w:t>Workbook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workbook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XSSFWorkbook</w:t>
      </w:r>
      <w:r>
        <w:rPr>
          <w:rStyle w:val="CodeHTML"/>
          <w:rFonts w:eastAsiaTheme="majorEastAsia"/>
        </w:rPr>
        <w:t>(file);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ype"/>
        </w:rPr>
        <w:t>Sheet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sheet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workbook.getSheetAt(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keyword"/>
        </w:rPr>
        <w:t>for</w:t>
      </w:r>
      <w:r>
        <w:rPr>
          <w:rStyle w:val="CodeHTML"/>
          <w:rFonts w:eastAsiaTheme="majorEastAsia"/>
        </w:rPr>
        <w:t xml:space="preserve"> (Row row : sheet)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keyword"/>
        </w:rPr>
        <w:t>if</w:t>
      </w:r>
      <w:r>
        <w:rPr>
          <w:rStyle w:val="CodeHTML"/>
          <w:rFonts w:eastAsiaTheme="majorEastAsia"/>
        </w:rPr>
        <w:t xml:space="preserve"> (row.getRowNum() ==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 xml:space="preserve">) </w:t>
      </w:r>
      <w:r>
        <w:rPr>
          <w:rStyle w:val="hljs-keyword"/>
        </w:rPr>
        <w:t>continue</w:t>
      </w:r>
      <w:r>
        <w:rPr>
          <w:rStyle w:val="CodeHTML"/>
          <w:rFonts w:eastAsiaTheme="majorEastAsia"/>
        </w:rPr>
        <w:t xml:space="preserve">; </w:t>
      </w:r>
      <w:r>
        <w:rPr>
          <w:rStyle w:val="hljs-comment"/>
        </w:rPr>
        <w:t>// Skip header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ype"/>
        </w:rPr>
        <w:t>String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name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row.getCell(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).getStringCellValue();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ype"/>
        </w:rPr>
        <w:t>String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date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row.getCell(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).getStringCellValue();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assigned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row.getCell(</w:t>
      </w:r>
      <w:r>
        <w:rPr>
          <w:rStyle w:val="hljs-number"/>
        </w:rPr>
        <w:t>2</w:t>
      </w:r>
      <w:r>
        <w:rPr>
          <w:rStyle w:val="CodeHTML"/>
          <w:rFonts w:eastAsiaTheme="majorEastAsia"/>
        </w:rPr>
        <w:t>).getNumericCellValue();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available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row.getCell(</w:t>
      </w:r>
      <w:r>
        <w:rPr>
          <w:rStyle w:val="hljs-number"/>
        </w:rPr>
        <w:t>3</w:t>
      </w:r>
      <w:r>
        <w:rPr>
          <w:rStyle w:val="CodeHTML"/>
          <w:rFonts w:eastAsiaTheme="majorEastAsia"/>
        </w:rPr>
        <w:t>).getNumericCellValue();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rate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(available ==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 xml:space="preserve">) ?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 xml:space="preserve"> : (assigned / available) * </w:t>
      </w:r>
      <w:r>
        <w:rPr>
          <w:rStyle w:val="hljs-number"/>
        </w:rPr>
        <w:t>100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occupations.add(</w:t>
      </w:r>
      <w:r>
        <w:rPr>
          <w:rStyle w:val="hljs-keyword"/>
        </w:rPr>
        <w:t>new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CodeHTML"/>
          <w:rFonts w:eastAsiaTheme="majorEastAsia"/>
        </w:rPr>
        <w:t>(name, date, rate));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workbook.close();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file.close();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occupations;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🎯</w:t>
      </w:r>
      <w:r>
        <w:t xml:space="preserve"> DTO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String resourceName;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String date;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occupationRate;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</w:rPr>
        <w:t>// Constructeur, Getters, Setters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hljs-params"/>
        </w:rPr>
        <w:t xml:space="preserve">(String resourceName, String date,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occupationRate)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.resourceName = resourceName;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.date = date;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.occupationRate = occupationRate;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</w:rPr>
        <w:t>// Getters et Setters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📡</w:t>
      </w:r>
      <w:r>
        <w:t xml:space="preserve"> Endpoint REST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@RestController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@RequestMapping("/api/occupation")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OccupationController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meta"/>
        </w:rPr>
        <w:t>@Autowired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ExcelOccupationService excelService;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meta"/>
        </w:rPr>
        <w:t>@GetMapping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List&lt;OccupationDTO&gt; </w:t>
      </w:r>
      <w:r>
        <w:rPr>
          <w:rStyle w:val="hljs-title"/>
        </w:rPr>
        <w:t>getOccupationRates</w:t>
      </w:r>
      <w:r>
        <w:rPr>
          <w:rStyle w:val="hljs-params"/>
        </w:rPr>
        <w:t>()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throws</w:t>
      </w:r>
      <w:r>
        <w:rPr>
          <w:rStyle w:val="CodeHTML"/>
          <w:rFonts w:eastAsiaTheme="majorEastAsia"/>
        </w:rPr>
        <w:t xml:space="preserve"> IOException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excelService.readOccupationFromExcel();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r>
        <w:pict>
          <v:rect id="_x0000_i1043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🖥</w:t>
      </w:r>
      <w:r>
        <w:t xml:space="preserve">️ 3. Frontend React – Affichage avec </w:t>
      </w:r>
      <w:r>
        <w:rPr>
          <w:rStyle w:val="CodeHTML"/>
          <w:rFonts w:eastAsiaTheme="majorEastAsia"/>
        </w:rPr>
        <w:t>Recharts</w:t>
      </w:r>
    </w:p>
    <w:p w:rsidR="00E063A2" w:rsidRDefault="00E063A2" w:rsidP="00E063A2">
      <w:pPr>
        <w:pStyle w:val="Titre4"/>
      </w:pPr>
      <w:r>
        <w:t>Installe recharts :</w:t>
      </w:r>
    </w:p>
    <w:p w:rsidR="00E063A2" w:rsidRDefault="00E063A2" w:rsidP="00E063A2">
      <w:pPr>
        <w:pStyle w:val="PrformatHTML"/>
      </w:pPr>
      <w:r>
        <w:t>bash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npm install recharts</w:t>
      </w:r>
    </w:p>
    <w:p w:rsidR="00E063A2" w:rsidRDefault="00E063A2" w:rsidP="00E063A2">
      <w:pPr>
        <w:pStyle w:val="Titre4"/>
      </w:pPr>
      <w:r>
        <w:t xml:space="preserve">Code </w:t>
      </w:r>
      <w:r>
        <w:rPr>
          <w:rStyle w:val="CodeHTML"/>
          <w:rFonts w:eastAsiaTheme="majorEastAsia"/>
        </w:rPr>
        <w:t>OccupationChart.jsx</w:t>
      </w:r>
      <w:r>
        <w:t xml:space="preserve">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{ useEffect, useState 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"react"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axios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"axios"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itle"/>
        </w:rPr>
        <w:t>BarChart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Bar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XAxis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YAxis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Tooltip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Legend</w:t>
      </w:r>
      <w:r>
        <w:rPr>
          <w:rStyle w:val="CodeHTML"/>
          <w:rFonts w:eastAsiaTheme="majorEastAsia"/>
        </w:rPr>
        <w:t xml:space="preserve">, </w:t>
      </w:r>
      <w:r>
        <w:rPr>
          <w:rStyle w:val="hljs-title"/>
        </w:rPr>
        <w:t>ResponsiveContainer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"recharts"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OccupationChart</w:t>
      </w:r>
      <w:r>
        <w:rPr>
          <w:rStyle w:val="CodeHTML"/>
          <w:rFonts w:eastAsiaTheme="majorEastAsia"/>
        </w:rPr>
        <w:t xml:space="preserve"> = ()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[data, setData] = </w:t>
      </w:r>
      <w:r>
        <w:rPr>
          <w:rStyle w:val="hljs-title"/>
        </w:rPr>
        <w:t>useState</w:t>
      </w:r>
      <w:r>
        <w:rPr>
          <w:rStyle w:val="CodeHTML"/>
          <w:rFonts w:eastAsiaTheme="majorEastAsia"/>
        </w:rPr>
        <w:t>([]);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itle"/>
        </w:rPr>
        <w:t>useEffect</w:t>
      </w:r>
      <w:r>
        <w:rPr>
          <w:rStyle w:val="CodeHTML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axios.</w:t>
      </w:r>
      <w:r>
        <w:rPr>
          <w:rStyle w:val="hljs-title"/>
        </w:rPr>
        <w:t>get</w:t>
      </w:r>
      <w:r>
        <w:rPr>
          <w:rStyle w:val="CodeHTML"/>
          <w:rFonts w:eastAsiaTheme="majorEastAsia"/>
        </w:rPr>
        <w:t>(</w:t>
      </w:r>
      <w:r>
        <w:rPr>
          <w:rStyle w:val="hljs-string"/>
          <w:rFonts w:eastAsiaTheme="majorEastAsia"/>
        </w:rPr>
        <w:t>"/api/occupation"</w:t>
      </w:r>
      <w:r>
        <w:rPr>
          <w:rStyle w:val="CodeHTML"/>
          <w:rFonts w:eastAsiaTheme="majorEastAsia"/>
        </w:rPr>
        <w:t>).</w:t>
      </w:r>
      <w:r>
        <w:rPr>
          <w:rStyle w:val="hljs-title"/>
        </w:rPr>
        <w:t>then</w:t>
      </w:r>
      <w:r>
        <w:rPr>
          <w:rStyle w:val="CodeHTML"/>
          <w:rFonts w:eastAsiaTheme="majorEastAsia"/>
        </w:rPr>
        <w:t>(</w:t>
      </w:r>
      <w:r>
        <w:rPr>
          <w:rStyle w:val="hljs-params"/>
        </w:rPr>
        <w:t>res</w:t>
      </w:r>
      <w:r>
        <w:rPr>
          <w:rStyle w:val="CodeHTML"/>
          <w:rFonts w:eastAsiaTheme="majorEastAsia"/>
        </w:rPr>
        <w:t xml:space="preserve"> =&gt; </w:t>
      </w:r>
      <w:r>
        <w:rPr>
          <w:rStyle w:val="hljs-title"/>
        </w:rPr>
        <w:t>setData</w:t>
      </w:r>
      <w:r>
        <w:rPr>
          <w:rStyle w:val="CodeHTML"/>
          <w:rFonts w:eastAsiaTheme="majorEastAsia"/>
        </w:rPr>
        <w:t>(res.</w:t>
      </w:r>
      <w:r>
        <w:rPr>
          <w:rStyle w:val="hljs-property"/>
        </w:rPr>
        <w:t>data</w:t>
      </w:r>
      <w:r>
        <w:rPr>
          <w:rStyle w:val="CodeHTML"/>
          <w:rFonts w:eastAsiaTheme="majorEastAsia"/>
        </w:rPr>
        <w:t>));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}, []);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"p-4"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"text-xl font-bold mb-4"</w:t>
      </w:r>
      <w:r>
        <w:rPr>
          <w:rStyle w:val="CodeHTML"/>
          <w:rFonts w:eastAsiaTheme="majorEastAsia"/>
        </w:rPr>
        <w:t>&gt;Taux d’occupation des QA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ResponsiveContainer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{400}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BarChart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{data}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XAxis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dataKey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"resourceName"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YAxis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Tooltip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Legend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Bar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dataKey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"occupationRate"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fill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"#82ca9d"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"Taux (%)"</w:t>
      </w:r>
      <w:r>
        <w:rPr>
          <w:rStyle w:val="CodeHTML"/>
          <w:rFonts w:eastAsiaTheme="majorEastAsia"/>
        </w:rPr>
        <w:t xml:space="preserve">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BarChart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ResponsiveContainer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export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OccupationChart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r>
        <w:pict>
          <v:rect id="_x0000_i1044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Résultat final</w:t>
      </w:r>
    </w:p>
    <w:p w:rsidR="00E063A2" w:rsidRDefault="00E063A2" w:rsidP="00E063A2">
      <w:pPr>
        <w:pStyle w:val="NormalWeb"/>
        <w:numPr>
          <w:ilvl w:val="0"/>
          <w:numId w:val="23"/>
        </w:numPr>
      </w:pPr>
      <w:r>
        <w:t xml:space="preserve">🟢 </w:t>
      </w:r>
      <w:r>
        <w:rPr>
          <w:rStyle w:val="lev"/>
        </w:rPr>
        <w:t>Tu modifies le fichier Excel</w:t>
      </w:r>
      <w:r>
        <w:t xml:space="preserve"> → Pas besoin de changer la base H2.</w:t>
      </w:r>
    </w:p>
    <w:p w:rsidR="00E063A2" w:rsidRDefault="00E063A2" w:rsidP="00E063A2">
      <w:pPr>
        <w:pStyle w:val="NormalWeb"/>
        <w:numPr>
          <w:ilvl w:val="0"/>
          <w:numId w:val="23"/>
        </w:numPr>
      </w:pPr>
      <w:r>
        <w:rPr>
          <w:rFonts w:ascii="Segoe UI Symbol" w:hAnsi="Segoe UI Symbol" w:cs="Segoe UI Symbol"/>
        </w:rPr>
        <w:t>🔄</w:t>
      </w:r>
      <w:r>
        <w:t xml:space="preserve"> Le portail recharge dynamiquement les </w:t>
      </w:r>
      <w:r>
        <w:rPr>
          <w:rStyle w:val="lev"/>
        </w:rPr>
        <w:t>taux calculés</w:t>
      </w:r>
      <w:r>
        <w:t>.</w:t>
      </w:r>
    </w:p>
    <w:p w:rsidR="00E063A2" w:rsidRDefault="00E063A2" w:rsidP="00E063A2">
      <w:pPr>
        <w:pStyle w:val="NormalWeb"/>
        <w:numPr>
          <w:ilvl w:val="0"/>
          <w:numId w:val="23"/>
        </w:numPr>
      </w:pPr>
      <w:r>
        <w:rPr>
          <w:rFonts w:ascii="Segoe UI Symbol" w:hAnsi="Segoe UI Symbol" w:cs="Segoe UI Symbol"/>
        </w:rPr>
        <w:t>📊</w:t>
      </w:r>
      <w:r>
        <w:t xml:space="preserve"> Tu as un joli graphique pro dans React.</w:t>
      </w:r>
    </w:p>
    <w:p w:rsidR="00E063A2" w:rsidRDefault="00E063A2" w:rsidP="00E063A2">
      <w:pPr>
        <w:pStyle w:val="NormalWeb"/>
        <w:numPr>
          <w:ilvl w:val="0"/>
          <w:numId w:val="23"/>
        </w:numPr>
      </w:pPr>
      <w:r>
        <w:rPr>
          <w:rFonts w:ascii="Segoe UI Symbol" w:hAnsi="Segoe UI Symbol" w:cs="Segoe UI Symbol"/>
        </w:rPr>
        <w:t>🚀</w:t>
      </w:r>
      <w:r>
        <w:t xml:space="preserve"> Aucun outil externe requis (comme Power BI).</w:t>
      </w:r>
    </w:p>
    <w:p w:rsidR="00E063A2" w:rsidRDefault="00E063A2" w:rsidP="00E063A2">
      <w:r>
        <w:pict>
          <v:rect id="_x0000_i1045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🔽</w:t>
      </w:r>
      <w:r>
        <w:t xml:space="preserve"> Tu veux aller plus loin ?</w:t>
      </w:r>
    </w:p>
    <w:p w:rsidR="00E063A2" w:rsidRDefault="00E063A2" w:rsidP="00E063A2">
      <w:pPr>
        <w:pStyle w:val="NormalWeb"/>
        <w:numPr>
          <w:ilvl w:val="0"/>
          <w:numId w:val="24"/>
        </w:numPr>
      </w:pPr>
      <w:r>
        <w:t>Ajouter l’import Excel côté admin (upload du fichier via le frontend).</w:t>
      </w:r>
    </w:p>
    <w:p w:rsidR="00E063A2" w:rsidRDefault="00E063A2" w:rsidP="00E063A2">
      <w:pPr>
        <w:pStyle w:val="NormalWeb"/>
        <w:numPr>
          <w:ilvl w:val="0"/>
          <w:numId w:val="24"/>
        </w:numPr>
      </w:pPr>
      <w:r>
        <w:t>Sauvegarder les taux dans H2 pour historique.</w:t>
      </w:r>
    </w:p>
    <w:p w:rsidR="00E063A2" w:rsidRDefault="00E063A2" w:rsidP="00E063A2">
      <w:pPr>
        <w:pStyle w:val="NormalWeb"/>
        <w:numPr>
          <w:ilvl w:val="0"/>
          <w:numId w:val="24"/>
        </w:numPr>
      </w:pPr>
      <w:r>
        <w:t>Ajouter des filtres par date ou ressource dans l’interface.</w:t>
      </w:r>
    </w:p>
    <w:p w:rsidR="00E063A2" w:rsidRDefault="00E063A2" w:rsidP="00E063A2">
      <w:pPr>
        <w:pStyle w:val="NormalWeb"/>
      </w:pPr>
      <w:r>
        <w:t>Souhaite-tu que je t’aide aussi à générer ce fichier Excel automatiquement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mais je veux travailler avec Power BI et je veux que ca soit dynamique c'est a dire a partir des données de portail , je peux utiliser H2?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Travailler avec </w:t>
      </w:r>
      <w:r>
        <w:rPr>
          <w:rStyle w:val="lev"/>
        </w:rPr>
        <w:t>Power BI</w:t>
      </w:r>
      <w:r>
        <w:t xml:space="preserve"> de façon </w:t>
      </w:r>
      <w:r>
        <w:rPr>
          <w:rStyle w:val="lev"/>
        </w:rPr>
        <w:t>dynamique à partir des données de ton portail</w:t>
      </w:r>
      <w:r>
        <w:t xml:space="preserve"> est tout à fait possible, </w:t>
      </w:r>
      <w:r>
        <w:rPr>
          <w:rStyle w:val="lev"/>
        </w:rPr>
        <w:t>même avec une base H2</w:t>
      </w:r>
      <w:r>
        <w:t xml:space="preserve">, mais avec certaines limitations. Voici une explication claire, et une </w:t>
      </w:r>
      <w:r>
        <w:rPr>
          <w:rStyle w:val="lev"/>
        </w:rPr>
        <w:t>solution professionnelle complète</w:t>
      </w:r>
      <w:r>
        <w:t>, adaptée à ton projet PFE :</w:t>
      </w:r>
    </w:p>
    <w:p w:rsidR="00E063A2" w:rsidRDefault="00E063A2" w:rsidP="00E063A2">
      <w:r>
        <w:lastRenderedPageBreak/>
        <w:pict>
          <v:rect id="_x0000_i1046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🎯</w:t>
      </w:r>
      <w:r>
        <w:t xml:space="preserve"> Objectif :</w:t>
      </w:r>
    </w:p>
    <w:p w:rsidR="00E063A2" w:rsidRDefault="00E063A2" w:rsidP="00E063A2">
      <w:pPr>
        <w:pStyle w:val="NormalWeb"/>
      </w:pPr>
      <w:r>
        <w:rPr>
          <w:rStyle w:val="lev"/>
        </w:rPr>
        <w:t>Afficher dynamiquement dans Power BI</w:t>
      </w:r>
      <w:r>
        <w:t xml:space="preserve"> le </w:t>
      </w:r>
      <w:r>
        <w:rPr>
          <w:rStyle w:val="lev"/>
        </w:rPr>
        <w:t>taux d’occupation des ressources QA</w:t>
      </w:r>
      <w:r>
        <w:t xml:space="preserve">, basé sur les </w:t>
      </w:r>
      <w:r>
        <w:rPr>
          <w:rStyle w:val="lev"/>
        </w:rPr>
        <w:t>données du portail (stockées en H2)</w:t>
      </w:r>
      <w:r>
        <w:t>.</w:t>
      </w:r>
    </w:p>
    <w:p w:rsidR="00E063A2" w:rsidRDefault="00E063A2" w:rsidP="00E063A2">
      <w:r>
        <w:pict>
          <v:rect id="_x0000_i1047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🧩</w:t>
      </w:r>
      <w:r>
        <w:t xml:space="preserve"> Problème avec H2 et Power BI :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🔴</w:t>
      </w:r>
      <w:r>
        <w:t xml:space="preserve"> Par défaut, </w:t>
      </w:r>
      <w:r>
        <w:rPr>
          <w:rStyle w:val="lev"/>
          <w:b/>
          <w:bCs/>
        </w:rPr>
        <w:t>Power BI ne supporte pas H2 directement</w:t>
      </w:r>
      <w:r>
        <w:t>.</w:t>
      </w:r>
    </w:p>
    <w:p w:rsidR="00E063A2" w:rsidRDefault="00E063A2" w:rsidP="00E063A2">
      <w:pPr>
        <w:pStyle w:val="NormalWeb"/>
      </w:pPr>
      <w:r>
        <w:t>H2 est une base embarquée (in-memory ou file-based), non conçue pour l’analyse BI.</w:t>
      </w:r>
    </w:p>
    <w:p w:rsidR="00E063A2" w:rsidRDefault="00E063A2" w:rsidP="00E063A2">
      <w:r>
        <w:pict>
          <v:rect id="_x0000_i1048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Solution professionnelle :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💡</w:t>
      </w:r>
      <w:r>
        <w:t xml:space="preserve"> Utiliser un </w:t>
      </w:r>
      <w:r>
        <w:rPr>
          <w:rStyle w:val="lev"/>
          <w:b/>
          <w:bCs/>
        </w:rPr>
        <w:t>export automatique en CSV ou Excel</w:t>
      </w:r>
      <w:r>
        <w:t xml:space="preserve"> depuis Spring Boot → exploité dynamiquement dans </w:t>
      </w:r>
      <w:r>
        <w:rPr>
          <w:rStyle w:val="lev"/>
          <w:b/>
          <w:bCs/>
        </w:rPr>
        <w:t>Power BI</w:t>
      </w:r>
      <w:r>
        <w:t>.</w:t>
      </w:r>
    </w:p>
    <w:p w:rsidR="00E063A2" w:rsidRDefault="00E063A2" w:rsidP="00E063A2">
      <w:r>
        <w:pict>
          <v:rect id="_x0000_i1049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🟢</w:t>
      </w:r>
      <w:r>
        <w:t xml:space="preserve"> Étapes simples à mettre en œuvre :</w:t>
      </w:r>
    </w:p>
    <w:p w:rsidR="00E063A2" w:rsidRDefault="00E063A2" w:rsidP="00E063A2">
      <w:r>
        <w:pict>
          <v:rect id="_x0000_i1050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1. Ajouter une API d’export depuis Spring Boot</w:t>
      </w:r>
    </w:p>
    <w:p w:rsidR="00E063A2" w:rsidRDefault="00E063A2" w:rsidP="00E063A2">
      <w:pPr>
        <w:pStyle w:val="NormalWeb"/>
      </w:pPr>
      <w:r>
        <w:t xml:space="preserve">Tu peux exposer un endpoint qui génère </w:t>
      </w:r>
      <w:r>
        <w:rPr>
          <w:rStyle w:val="lev"/>
        </w:rPr>
        <w:t>dynamically</w:t>
      </w:r>
      <w:r>
        <w:t xml:space="preserve"> un fichier </w:t>
      </w:r>
      <w:r>
        <w:rPr>
          <w:rStyle w:val="CodeHTML"/>
          <w:rFonts w:eastAsiaTheme="majorEastAsia"/>
        </w:rPr>
        <w:t>.csv</w:t>
      </w:r>
      <w:r>
        <w:t xml:space="preserve"> ou </w:t>
      </w:r>
      <w:r>
        <w:rPr>
          <w:rStyle w:val="CodeHTML"/>
          <w:rFonts w:eastAsiaTheme="majorEastAsia"/>
        </w:rPr>
        <w:t>.xlsx</w:t>
      </w:r>
      <w:r>
        <w:t xml:space="preserve"> contenant les taux d’occupation.</w:t>
      </w:r>
    </w:p>
    <w:p w:rsidR="00E063A2" w:rsidRDefault="00E063A2" w:rsidP="00E063A2">
      <w:pPr>
        <w:pStyle w:val="Titre4"/>
      </w:pPr>
      <w:r>
        <w:t xml:space="preserve">Exemple : </w:t>
      </w:r>
      <w:r>
        <w:rPr>
          <w:rStyle w:val="CodeHTML"/>
          <w:rFonts w:eastAsiaTheme="majorEastAsia"/>
        </w:rPr>
        <w:t>/export/occupation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@GetMapping(value = "/export/occupation", produces = "text/csv")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exportOccupation</w:t>
      </w:r>
      <w:r>
        <w:rPr>
          <w:rStyle w:val="hljs-params"/>
        </w:rPr>
        <w:t>(HttpServletResponse response)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throws</w:t>
      </w:r>
      <w:r>
        <w:rPr>
          <w:rStyle w:val="CodeHTML"/>
          <w:rFonts w:eastAsiaTheme="majorEastAsia"/>
        </w:rPr>
        <w:t xml:space="preserve"> IOException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response.setContentType(</w:t>
      </w:r>
      <w:r>
        <w:rPr>
          <w:rStyle w:val="hljs-string"/>
          <w:rFonts w:eastAsiaTheme="majorEastAsia"/>
        </w:rPr>
        <w:t>"text/csv"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response.setHeader(</w:t>
      </w:r>
      <w:r>
        <w:rPr>
          <w:rStyle w:val="hljs-string"/>
          <w:rFonts w:eastAsiaTheme="majorEastAsia"/>
        </w:rPr>
        <w:t>"Content-Disposition"</w:t>
      </w:r>
      <w:r>
        <w:rPr>
          <w:rStyle w:val="CodeHTML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"attachment; filename=\"occupation.csv\""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ype"/>
        </w:rPr>
        <w:t>PrintWriter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writer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response.getWriter();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writer.println(</w:t>
      </w:r>
      <w:r>
        <w:rPr>
          <w:rStyle w:val="hljs-string"/>
          <w:rFonts w:eastAsiaTheme="majorEastAsia"/>
        </w:rPr>
        <w:t>"Ressource,Date,Heures Assignées,Heures Disponibles,Taux (%)"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CodeHTML"/>
          <w:rFonts w:eastAsiaTheme="majorEastAsia"/>
        </w:rPr>
        <w:t xml:space="preserve"> (Occupation occ : occupationRepository.findAll())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taux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(occ.getAvailableHours() ==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 xml:space="preserve">) ?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 xml:space="preserve"> :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(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) occ.getAssignedHours() / occ.getAvailableHours() * </w:t>
      </w:r>
      <w:r>
        <w:rPr>
          <w:rStyle w:val="hljs-number"/>
        </w:rPr>
        <w:t>100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writer.printf(</w:t>
      </w:r>
      <w:r>
        <w:rPr>
          <w:rStyle w:val="hljs-string"/>
          <w:rFonts w:eastAsiaTheme="majorEastAsia"/>
        </w:rPr>
        <w:t>"%s,%s,%d,%d,%.2f%n"</w:t>
      </w:r>
      <w:r>
        <w:rPr>
          <w:rStyle w:val="CodeHTML"/>
          <w:rFonts w:eastAsiaTheme="majorEastAsia"/>
        </w:rPr>
        <w:t>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occ.getName(), occ.getDate(), occ.getAssignedHours(), occ.getAvailableHours(), taux);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writer.flush();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writer.close();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r>
        <w:pict>
          <v:rect id="_x0000_i1051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2. Dans Power BI :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➤</w:t>
      </w:r>
      <w:r>
        <w:t xml:space="preserve"> Choisir </w:t>
      </w:r>
      <w:r>
        <w:rPr>
          <w:rStyle w:val="lev"/>
          <w:b/>
          <w:bCs/>
        </w:rPr>
        <w:t>Get Data</w:t>
      </w:r>
      <w:r>
        <w:t xml:space="preserve"> &gt; </w:t>
      </w:r>
      <w:r>
        <w:rPr>
          <w:rStyle w:val="lev"/>
          <w:b/>
          <w:bCs/>
        </w:rPr>
        <w:t>From Web</w:t>
      </w:r>
    </w:p>
    <w:p w:rsidR="00E063A2" w:rsidRDefault="00E063A2" w:rsidP="00E063A2">
      <w:pPr>
        <w:pStyle w:val="NormalWeb"/>
      </w:pPr>
      <w:r>
        <w:t>Et mettre :</w:t>
      </w:r>
    </w:p>
    <w:p w:rsidR="00E063A2" w:rsidRDefault="00E063A2" w:rsidP="00E063A2">
      <w:pPr>
        <w:pStyle w:val="PrformatHTML"/>
      </w:pPr>
      <w:r>
        <w:t>bash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http://localhost:8080/export/occupation</w:t>
      </w:r>
    </w:p>
    <w:p w:rsidR="00E063A2" w:rsidRDefault="00E063A2" w:rsidP="00E063A2">
      <w:pPr>
        <w:pStyle w:val="NormalWeb"/>
      </w:pPr>
      <w:r>
        <w:t>Power BI va automatiquement charger le fichier CSV depuis ton portail à chaque actualisation.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Tu peux aussi planifier le </w:t>
      </w:r>
      <w:r>
        <w:rPr>
          <w:rStyle w:val="lev"/>
        </w:rPr>
        <w:t>refresh automatique</w:t>
      </w:r>
      <w:r>
        <w:t xml:space="preserve"> si tu déploies l’API sur un serveur (ex : Azure, Render, etc.).</w:t>
      </w:r>
    </w:p>
    <w:p w:rsidR="00E063A2" w:rsidRDefault="00E063A2" w:rsidP="00E063A2">
      <w:r>
        <w:pict>
          <v:rect id="_x0000_i1052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3. Construire le Dashboard :</w:t>
      </w:r>
    </w:p>
    <w:p w:rsidR="00E063A2" w:rsidRDefault="00E063A2" w:rsidP="00E063A2">
      <w:pPr>
        <w:pStyle w:val="NormalWeb"/>
      </w:pPr>
      <w:r>
        <w:t>Dans Power BI :</w:t>
      </w:r>
    </w:p>
    <w:p w:rsidR="00E063A2" w:rsidRDefault="00E063A2" w:rsidP="00E063A2">
      <w:pPr>
        <w:pStyle w:val="NormalWeb"/>
        <w:numPr>
          <w:ilvl w:val="0"/>
          <w:numId w:val="25"/>
        </w:numPr>
      </w:pPr>
      <w:r>
        <w:t xml:space="preserve">Ajouter des </w:t>
      </w:r>
      <w:r>
        <w:rPr>
          <w:rStyle w:val="lev"/>
        </w:rPr>
        <w:t>cartes KPI</w:t>
      </w:r>
      <w:r>
        <w:t xml:space="preserve">, </w:t>
      </w:r>
      <w:r>
        <w:rPr>
          <w:rStyle w:val="lev"/>
        </w:rPr>
        <w:t>graphes</w:t>
      </w:r>
      <w:r>
        <w:t xml:space="preserve">, </w:t>
      </w:r>
      <w:r>
        <w:rPr>
          <w:rStyle w:val="lev"/>
        </w:rPr>
        <w:t>filtres par ressources</w:t>
      </w:r>
      <w:r>
        <w:t>, etc.</w:t>
      </w:r>
    </w:p>
    <w:p w:rsidR="00E063A2" w:rsidRDefault="00E063A2" w:rsidP="00E063A2">
      <w:pPr>
        <w:pStyle w:val="NormalWeb"/>
        <w:numPr>
          <w:ilvl w:val="0"/>
          <w:numId w:val="25"/>
        </w:numPr>
      </w:pPr>
      <w:r>
        <w:t>Exemple : Graphique barre → Taux d’occupation par ressource.</w:t>
      </w:r>
    </w:p>
    <w:p w:rsidR="00E063A2" w:rsidRDefault="00E063A2" w:rsidP="00E063A2">
      <w:r>
        <w:pict>
          <v:rect id="_x0000_i1053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✨</w:t>
      </w:r>
      <w:r>
        <w:t xml:space="preserve"> Résultat :</w:t>
      </w:r>
    </w:p>
    <w:p w:rsidR="00E063A2" w:rsidRDefault="00E063A2" w:rsidP="00E063A2">
      <w:pPr>
        <w:pStyle w:val="NormalWeb"/>
        <w:numPr>
          <w:ilvl w:val="0"/>
          <w:numId w:val="26"/>
        </w:numPr>
      </w:pPr>
      <w:r>
        <w:t>Données générées dynamiquement depuis le portail.</w:t>
      </w:r>
    </w:p>
    <w:p w:rsidR="00E063A2" w:rsidRDefault="00E063A2" w:rsidP="00E063A2">
      <w:pPr>
        <w:pStyle w:val="NormalWeb"/>
        <w:numPr>
          <w:ilvl w:val="0"/>
          <w:numId w:val="26"/>
        </w:numPr>
      </w:pPr>
      <w:r>
        <w:t>Intégration simple sans changer la base H2.</w:t>
      </w:r>
    </w:p>
    <w:p w:rsidR="00E063A2" w:rsidRDefault="00E063A2" w:rsidP="00E063A2">
      <w:pPr>
        <w:pStyle w:val="NormalWeb"/>
        <w:numPr>
          <w:ilvl w:val="0"/>
          <w:numId w:val="26"/>
        </w:numPr>
      </w:pPr>
      <w:r>
        <w:t>Power BI se connecte automatiquement via le lien.</w:t>
      </w:r>
    </w:p>
    <w:p w:rsidR="00E063A2" w:rsidRDefault="00E063A2" w:rsidP="00E063A2">
      <w:pPr>
        <w:pStyle w:val="NormalWeb"/>
        <w:numPr>
          <w:ilvl w:val="0"/>
          <w:numId w:val="26"/>
        </w:numPr>
      </w:pPr>
      <w:r>
        <w:t>Tu peux faire des visualisations professionnelles pour ton PFE.</w:t>
      </w:r>
    </w:p>
    <w:p w:rsidR="00E063A2" w:rsidRDefault="00E063A2" w:rsidP="00E063A2">
      <w:pPr>
        <w:pStyle w:val="NormalWeb"/>
        <w:numPr>
          <w:ilvl w:val="0"/>
          <w:numId w:val="26"/>
        </w:numPr>
      </w:pPr>
      <w:r>
        <w:t xml:space="preserve">Bonus : tu montres ta capacité à </w:t>
      </w:r>
      <w:r>
        <w:rPr>
          <w:rStyle w:val="lev"/>
        </w:rPr>
        <w:t>intégrer BI + dev backend</w:t>
      </w:r>
      <w:r>
        <w:t xml:space="preserve"> </w:t>
      </w:r>
      <w:r>
        <w:rPr>
          <w:rFonts w:ascii="Segoe UI Symbol" w:hAnsi="Segoe UI Symbol" w:cs="Segoe UI Symbol"/>
        </w:rPr>
        <w:t>👏</w:t>
      </w:r>
    </w:p>
    <w:p w:rsidR="00E063A2" w:rsidRDefault="00E063A2" w:rsidP="00E063A2">
      <w:r>
        <w:pict>
          <v:rect id="_x0000_i1054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lastRenderedPageBreak/>
        <w:t>❓</w:t>
      </w:r>
      <w:r>
        <w:t>Tu veux aller plus loin ?</w:t>
      </w:r>
    </w:p>
    <w:p w:rsidR="00E063A2" w:rsidRDefault="00E063A2" w:rsidP="00E063A2">
      <w:pPr>
        <w:pStyle w:val="NormalWeb"/>
      </w:pPr>
      <w:r>
        <w:t>Voici d'autres options :</w:t>
      </w:r>
    </w:p>
    <w:p w:rsidR="00E063A2" w:rsidRDefault="00E063A2" w:rsidP="00E063A2">
      <w:pPr>
        <w:pStyle w:val="NormalWeb"/>
        <w:numPr>
          <w:ilvl w:val="0"/>
          <w:numId w:val="27"/>
        </w:numPr>
      </w:pPr>
      <w:r>
        <w:rPr>
          <w:rFonts w:ascii="Segoe UI Symbol" w:hAnsi="Segoe UI Symbol" w:cs="Segoe UI Symbol"/>
        </w:rPr>
        <w:t>🔁</w:t>
      </w:r>
      <w:r>
        <w:t xml:space="preserve"> Rafraîchissement automatique avec Power BI Service (nécessite déploiement public ou passerelle).</w:t>
      </w:r>
    </w:p>
    <w:p w:rsidR="00E063A2" w:rsidRDefault="00E063A2" w:rsidP="00E063A2">
      <w:pPr>
        <w:pStyle w:val="NormalWeb"/>
        <w:numPr>
          <w:ilvl w:val="0"/>
          <w:numId w:val="27"/>
        </w:numPr>
      </w:pPr>
      <w:r>
        <w:rPr>
          <w:rFonts w:ascii="Cambria Math" w:hAnsi="Cambria Math" w:cs="Cambria Math"/>
        </w:rPr>
        <w:t>⬆️</w:t>
      </w:r>
      <w:r>
        <w:t xml:space="preserve"> Changer H2 vers PostgreSQL ou MySQL pour liaison directe.</w:t>
      </w:r>
    </w:p>
    <w:p w:rsidR="00E063A2" w:rsidRDefault="00E063A2" w:rsidP="00E063A2">
      <w:pPr>
        <w:pStyle w:val="NormalWeb"/>
        <w:numPr>
          <w:ilvl w:val="0"/>
          <w:numId w:val="27"/>
        </w:numPr>
      </w:pPr>
      <w:r>
        <w:rPr>
          <w:rFonts w:ascii="Segoe UI Symbol" w:hAnsi="Segoe UI Symbol" w:cs="Segoe UI Symbol"/>
        </w:rPr>
        <w:t>📊</w:t>
      </w:r>
      <w:r>
        <w:t xml:space="preserve"> Ajouter d’autres métriques : nombre de cas de tests, taux de bugs, temps moyen de traitement, etc.</w:t>
      </w:r>
    </w:p>
    <w:p w:rsidR="00E063A2" w:rsidRDefault="00E063A2" w:rsidP="00E063A2">
      <w:pPr>
        <w:pStyle w:val="NormalWeb"/>
      </w:pPr>
      <w:r>
        <w:t>Souhaites-tu que je t’aide à créer le modèle Power BI avec les visuels et KPI adaptés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et comment integrer ca coté frontend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Parfait ! Maintenant que tu génères dynamiquement les données dans ton backend Spring Boot pour Power BI, voici </w:t>
      </w:r>
      <w:r>
        <w:rPr>
          <w:rStyle w:val="lev"/>
        </w:rPr>
        <w:t>comment intégrer cela côté frontend</w:t>
      </w:r>
      <w:r>
        <w:t xml:space="preserve"> dans ton </w:t>
      </w:r>
      <w:r>
        <w:rPr>
          <w:rStyle w:val="lev"/>
        </w:rPr>
        <w:t>portail de gestion du Software Testing</w:t>
      </w:r>
      <w:r>
        <w:t xml:space="preserve"> :</w:t>
      </w:r>
    </w:p>
    <w:p w:rsidR="00E063A2" w:rsidRDefault="00E063A2" w:rsidP="00E063A2">
      <w:r>
        <w:pict>
          <v:rect id="_x0000_i1055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🎯</w:t>
      </w:r>
      <w:r>
        <w:t xml:space="preserve"> Objectif :</w:t>
      </w:r>
    </w:p>
    <w:p w:rsidR="00E063A2" w:rsidRDefault="00E063A2" w:rsidP="00E063A2">
      <w:pPr>
        <w:pStyle w:val="NormalWeb"/>
      </w:pPr>
      <w:r>
        <w:rPr>
          <w:rStyle w:val="lev"/>
        </w:rPr>
        <w:t>Afficher dynamiquement dans le frontend (React par exemple)</w:t>
      </w:r>
      <w:r>
        <w:t xml:space="preserve"> le </w:t>
      </w:r>
      <w:r>
        <w:rPr>
          <w:rStyle w:val="lev"/>
        </w:rPr>
        <w:t>rapport Power BI</w:t>
      </w:r>
      <w:r>
        <w:t xml:space="preserve"> (ex. taux d’occupation par ressource) </w:t>
      </w:r>
      <w:r>
        <w:rPr>
          <w:rStyle w:val="lev"/>
        </w:rPr>
        <w:t>généré à partir des données du backend</w:t>
      </w:r>
      <w:r>
        <w:t>.</w:t>
      </w:r>
    </w:p>
    <w:p w:rsidR="00E063A2" w:rsidRDefault="00E063A2" w:rsidP="00E063A2">
      <w:r>
        <w:pict>
          <v:rect id="_x0000_i1056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🛠</w:t>
      </w:r>
      <w:r>
        <w:t>️ Étapes pour intégrer Power BI côté frontend :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1. Publier ton rapport Power BI (si besoin)</w:t>
      </w:r>
    </w:p>
    <w:p w:rsidR="00E063A2" w:rsidRDefault="00E063A2" w:rsidP="00E063A2">
      <w:pPr>
        <w:pStyle w:val="NormalWeb"/>
      </w:pPr>
      <w:r>
        <w:t xml:space="preserve">Si tu veux intégrer </w:t>
      </w:r>
      <w:r>
        <w:rPr>
          <w:rStyle w:val="lev"/>
        </w:rPr>
        <w:t>directement un visuel Power BI dans ton portail</w:t>
      </w:r>
      <w:r>
        <w:t>, tu dois :</w:t>
      </w:r>
    </w:p>
    <w:p w:rsidR="00E063A2" w:rsidRDefault="00E063A2" w:rsidP="00E063A2">
      <w:pPr>
        <w:pStyle w:val="NormalWeb"/>
        <w:numPr>
          <w:ilvl w:val="0"/>
          <w:numId w:val="28"/>
        </w:numPr>
      </w:pPr>
      <w:r>
        <w:t>Publier ton rapport sur Power BI Service</w:t>
      </w:r>
    </w:p>
    <w:p w:rsidR="00E063A2" w:rsidRDefault="00E063A2" w:rsidP="00E063A2">
      <w:pPr>
        <w:pStyle w:val="NormalWeb"/>
        <w:numPr>
          <w:ilvl w:val="0"/>
          <w:numId w:val="28"/>
        </w:numPr>
      </w:pPr>
      <w:r>
        <w:t xml:space="preserve">Obtenir un </w:t>
      </w:r>
      <w:r>
        <w:rPr>
          <w:rStyle w:val="lev"/>
        </w:rPr>
        <w:t>lien d’intégration publique ou sécurisé</w:t>
      </w:r>
    </w:p>
    <w:p w:rsidR="00E063A2" w:rsidRDefault="00E063A2" w:rsidP="00E063A2">
      <w:pPr>
        <w:pStyle w:val="NormalWeb"/>
      </w:pPr>
      <w:r>
        <w:rPr>
          <w:rStyle w:val="lev"/>
          <w:rFonts w:ascii="Segoe UI Symbol" w:hAnsi="Segoe UI Symbol" w:cs="Segoe UI Symbol"/>
        </w:rPr>
        <w:t>⚠️</w:t>
      </w:r>
      <w:r>
        <w:rPr>
          <w:rStyle w:val="lev"/>
        </w:rPr>
        <w:t xml:space="preserve"> Si tu veux éviter l’authentification</w:t>
      </w:r>
      <w:r>
        <w:t>, tu peux utiliser l’option :</w:t>
      </w:r>
      <w:r>
        <w:br/>
      </w:r>
      <w:r>
        <w:rPr>
          <w:rStyle w:val="lev"/>
        </w:rPr>
        <w:t>File &gt; Publish to web</w:t>
      </w:r>
      <w:r>
        <w:t xml:space="preserve"> (public embed – attention aux données sensibles).</w:t>
      </w:r>
    </w:p>
    <w:p w:rsidR="00E063A2" w:rsidRDefault="00E063A2" w:rsidP="00E063A2">
      <w:r>
        <w:pict>
          <v:rect id="_x0000_i1057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2. Intégrer le rapport dans ton frontend (React par exemple)</w:t>
      </w:r>
    </w:p>
    <w:p w:rsidR="00E063A2" w:rsidRDefault="00E063A2" w:rsidP="00E063A2">
      <w:pPr>
        <w:pStyle w:val="NormalWeb"/>
      </w:pPr>
      <w:r>
        <w:t xml:space="preserve">Tu peux utiliser une </w:t>
      </w:r>
      <w:r>
        <w:rPr>
          <w:rStyle w:val="lev"/>
        </w:rPr>
        <w:t xml:space="preserve">balise </w:t>
      </w:r>
      <w:r>
        <w:rPr>
          <w:rStyle w:val="CodeHTML"/>
          <w:rFonts w:eastAsiaTheme="majorEastAsia"/>
          <w:b/>
          <w:bCs/>
        </w:rPr>
        <w:t>iframe</w:t>
      </w:r>
      <w:r>
        <w:t xml:space="preserve"> ou une </w:t>
      </w:r>
      <w:r>
        <w:rPr>
          <w:rStyle w:val="lev"/>
        </w:rPr>
        <w:t>intégration via SDK Power BI JavaScript</w:t>
      </w:r>
      <w:r>
        <w:t>.</w:t>
      </w:r>
    </w:p>
    <w:p w:rsidR="00E063A2" w:rsidRDefault="00E063A2" w:rsidP="00E063A2">
      <w:r>
        <w:pict>
          <v:rect id="_x0000_i1058" style="width:0;height:1.5pt" o:hralign="center" o:hrstd="t" o:hr="t" fillcolor="#a0a0a0" stroked="f"/>
        </w:pic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🅰</w:t>
      </w:r>
      <w:r>
        <w:t>️ Méthode simple : intégration via iframe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&lt;div style={{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'600px'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'100%'</w:t>
      </w:r>
      <w:r>
        <w:rPr>
          <w:rStyle w:val="CodeHTML"/>
          <w:rFonts w:eastAsiaTheme="majorEastAsia"/>
        </w:rPr>
        <w:t xml:space="preserve"> }}&gt;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iframe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title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"Dashboard Power BI"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src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"https://app.powerbi.com/view?r=TON_LIEN_PUBLIC"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frameBorder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"0"</w:t>
      </w:r>
      <w:r>
        <w:rPr>
          <w:rStyle w:val="CodeHTML"/>
          <w:rFonts w:eastAsiaTheme="majorEastAsia"/>
        </w:rPr>
        <w:t xml:space="preserve">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"/>
        </w:rPr>
        <w:t>allowFullScreen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"true"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&gt;</w:t>
      </w:r>
      <w:r>
        <w:rPr>
          <w:rStyle w:val="hljs-tag"/>
        </w:rPr>
        <w:t>&lt;/</w:t>
      </w:r>
      <w:r>
        <w:rPr>
          <w:rStyle w:val="hljs-name"/>
        </w:rPr>
        <w:t>iframe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&lt;/div&gt;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TON_LIEN_PUBLIC</w:t>
      </w:r>
      <w:r>
        <w:t xml:space="preserve"> : obtenu via Power BI Service &gt; Fichier &gt; Publier sur le web &gt; Obtenir le lien.</w:t>
      </w:r>
    </w:p>
    <w:p w:rsidR="00E063A2" w:rsidRDefault="00E063A2" w:rsidP="00E063A2">
      <w:r>
        <w:pict>
          <v:rect id="_x0000_i1059" style="width:0;height:1.5pt" o:hralign="center" o:hrstd="t" o:hr="t" fillcolor="#a0a0a0" stroked="f"/>
        </w:pic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🅱</w:t>
      </w:r>
      <w:r>
        <w:t>️ Méthode avancée : SDK Power BI JavaScript (authentifié + interactif)</w:t>
      </w:r>
    </w:p>
    <w:p w:rsidR="00E063A2" w:rsidRDefault="00E063A2" w:rsidP="00E063A2">
      <w:pPr>
        <w:pStyle w:val="NormalWeb"/>
      </w:pPr>
      <w:r>
        <w:t>Si tu veux plus de contrôle (filtrage, events, etc.) :</w:t>
      </w:r>
    </w:p>
    <w:p w:rsidR="00E063A2" w:rsidRDefault="00E063A2" w:rsidP="00E063A2">
      <w:pPr>
        <w:pStyle w:val="NormalWeb"/>
        <w:numPr>
          <w:ilvl w:val="0"/>
          <w:numId w:val="29"/>
        </w:numPr>
      </w:pPr>
      <w:r>
        <w:t>Installe le SDK :</w:t>
      </w:r>
    </w:p>
    <w:p w:rsidR="00E063A2" w:rsidRDefault="00E063A2" w:rsidP="00E063A2">
      <w:pPr>
        <w:pStyle w:val="PrformatHTML"/>
      </w:pPr>
      <w:r>
        <w:t>bash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npm install powerbi-client</w:t>
      </w:r>
    </w:p>
    <w:p w:rsidR="00E063A2" w:rsidRDefault="00E063A2" w:rsidP="00E063A2">
      <w:pPr>
        <w:pStyle w:val="NormalWeb"/>
        <w:numPr>
          <w:ilvl w:val="0"/>
          <w:numId w:val="30"/>
        </w:numPr>
      </w:pPr>
      <w:r>
        <w:t>Intègre ton composant Power BI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{ models, </w:t>
      </w:r>
      <w:r>
        <w:rPr>
          <w:rStyle w:val="hljs-title"/>
        </w:rPr>
        <w:t>Embed</w:t>
      </w:r>
      <w:r>
        <w:rPr>
          <w:rStyle w:val="CodeHTML"/>
          <w:rFonts w:eastAsiaTheme="majorEastAsia"/>
        </w:rPr>
        <w:t xml:space="preserve">, service 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"powerbi-client"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import</w:t>
      </w:r>
      <w:r>
        <w:rPr>
          <w:rStyle w:val="CodeHTML"/>
          <w:rFonts w:eastAsiaTheme="majorEastAsia"/>
        </w:rPr>
        <w:t xml:space="preserve"> { </w:t>
      </w:r>
      <w:r>
        <w:rPr>
          <w:rStyle w:val="hljs-title"/>
        </w:rPr>
        <w:t>PowerBIEmbed</w:t>
      </w:r>
      <w:r>
        <w:rPr>
          <w:rStyle w:val="CodeHTML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CodeHTML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"powerbi-client-react"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function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DashboardEmbed</w:t>
      </w:r>
      <w:r>
        <w:rPr>
          <w:rStyle w:val="CodeHTML"/>
          <w:rFonts w:eastAsiaTheme="majorEastAsia"/>
        </w:rPr>
        <w:t>()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PowerBIEmbed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attr"/>
        </w:rPr>
        <w:t>embedConfig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type: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report</w:t>
      </w:r>
      <w:r>
        <w:rPr>
          <w:rStyle w:val="CodeHTML"/>
          <w:rFonts w:eastAsiaTheme="majorEastAsia"/>
        </w:rPr>
        <w:t xml:space="preserve">',   // </w:t>
      </w:r>
      <w:r>
        <w:rPr>
          <w:rStyle w:val="hljs-attr"/>
        </w:rPr>
        <w:t>Or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dashboard</w:t>
      </w:r>
      <w:r>
        <w:rPr>
          <w:rStyle w:val="CodeHTML"/>
          <w:rFonts w:eastAsiaTheme="majorEastAsia"/>
        </w:rPr>
        <w:t>'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id: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REPORT_ID</w:t>
      </w:r>
      <w:r>
        <w:rPr>
          <w:rStyle w:val="CodeHTML"/>
          <w:rFonts w:eastAsiaTheme="majorEastAsia"/>
        </w:rPr>
        <w:t>',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embedUrl: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https:</w:t>
      </w:r>
      <w:r>
        <w:rPr>
          <w:rStyle w:val="CodeHTML"/>
          <w:rFonts w:eastAsiaTheme="majorEastAsia"/>
        </w:rPr>
        <w:t>//</w:t>
      </w:r>
      <w:r>
        <w:rPr>
          <w:rStyle w:val="hljs-attr"/>
        </w:rPr>
        <w:t>app.powerbi.com</w:t>
      </w:r>
      <w:r>
        <w:rPr>
          <w:rStyle w:val="CodeHTML"/>
          <w:rFonts w:eastAsiaTheme="majorEastAsia"/>
        </w:rPr>
        <w:t>/</w:t>
      </w:r>
      <w:r>
        <w:rPr>
          <w:rStyle w:val="hljs-attr"/>
        </w:rPr>
        <w:t>reportEmbed</w:t>
      </w:r>
      <w:r>
        <w:rPr>
          <w:rStyle w:val="CodeHTML"/>
          <w:rFonts w:eastAsiaTheme="majorEastAsia"/>
        </w:rPr>
        <w:t>?</w:t>
      </w:r>
      <w:r>
        <w:rPr>
          <w:rStyle w:val="hljs-attr"/>
        </w:rPr>
        <w:t>reportId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xxx&amp;groupId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xxx</w:t>
      </w:r>
      <w:r>
        <w:rPr>
          <w:rStyle w:val="CodeHTML"/>
          <w:rFonts w:eastAsiaTheme="majorEastAsia"/>
        </w:rPr>
        <w:t>',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accessToken: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TON_TOKEN</w:t>
      </w:r>
      <w:r>
        <w:rPr>
          <w:rStyle w:val="CodeHTML"/>
          <w:rFonts w:eastAsiaTheme="majorEastAsia"/>
        </w:rPr>
        <w:t>',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</w:t>
      </w:r>
      <w:r>
        <w:rPr>
          <w:rStyle w:val="hljs-attr"/>
        </w:rPr>
        <w:t>tokenType: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models.TokenType.Embed</w:t>
      </w:r>
      <w:r>
        <w:rPr>
          <w:rStyle w:val="CodeHTML"/>
          <w:rFonts w:eastAsiaTheme="majorEastAsia"/>
        </w:rPr>
        <w:t>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settings: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attr"/>
        </w:rPr>
        <w:t>panes: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attr"/>
        </w:rPr>
        <w:t>filters:</w:t>
      </w:r>
      <w:r>
        <w:rPr>
          <w:rStyle w:val="CodeHTML"/>
          <w:rFonts w:eastAsiaTheme="majorEastAsia"/>
        </w:rPr>
        <w:t xml:space="preserve"> { </w:t>
      </w:r>
      <w:r>
        <w:rPr>
          <w:rStyle w:val="hljs-attr"/>
        </w:rPr>
        <w:t>visible: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false</w:t>
      </w:r>
      <w:r>
        <w:rPr>
          <w:rStyle w:val="CodeHTML"/>
          <w:rFonts w:eastAsiaTheme="majorEastAsia"/>
        </w:rPr>
        <w:t xml:space="preserve"> },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attr"/>
        </w:rPr>
        <w:t>pageNavigation:</w:t>
      </w:r>
      <w:r>
        <w:rPr>
          <w:rStyle w:val="CodeHTML"/>
          <w:rFonts w:eastAsiaTheme="majorEastAsia"/>
        </w:rPr>
        <w:t xml:space="preserve"> { </w:t>
      </w:r>
      <w:r>
        <w:rPr>
          <w:rStyle w:val="hljs-attr"/>
        </w:rPr>
        <w:t>visible: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true</w:t>
      </w:r>
      <w:r>
        <w:rPr>
          <w:rStyle w:val="CodeHTML"/>
          <w:rFonts w:eastAsiaTheme="majorEastAsia"/>
        </w:rPr>
        <w:t xml:space="preserve">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}}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attr"/>
        </w:rPr>
        <w:t>cssClassName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</w:t>
      </w:r>
      <w:r>
        <w:rPr>
          <w:rStyle w:val="CodeHTML"/>
          <w:rFonts w:eastAsiaTheme="majorEastAsia"/>
        </w:rPr>
        <w:t>"</w:t>
      </w:r>
      <w:r>
        <w:rPr>
          <w:rStyle w:val="hljs-attr"/>
        </w:rPr>
        <w:t>report-style-class</w:t>
      </w:r>
      <w:r>
        <w:rPr>
          <w:rStyle w:val="CodeHTML"/>
          <w:rFonts w:eastAsiaTheme="majorEastAsia"/>
        </w:rPr>
        <w:t>"}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attr"/>
        </w:rPr>
        <w:t>getEmbeddedComponent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{(embeddedReport)</w:t>
      </w:r>
      <w:r>
        <w:rPr>
          <w:rStyle w:val="CodeHTML"/>
          <w:rFonts w:eastAsiaTheme="majorEastAsia"/>
        </w:rPr>
        <w:t xml:space="preserve">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console.log('Report loaded');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}}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Cette méthode nécessite :</w:t>
      </w:r>
    </w:p>
    <w:p w:rsidR="00E063A2" w:rsidRDefault="00E063A2" w:rsidP="00E063A2">
      <w:pPr>
        <w:pStyle w:val="NormalWeb"/>
        <w:numPr>
          <w:ilvl w:val="0"/>
          <w:numId w:val="31"/>
        </w:numPr>
      </w:pPr>
      <w:r>
        <w:t xml:space="preserve">Avoir une </w:t>
      </w:r>
      <w:r>
        <w:rPr>
          <w:rStyle w:val="lev"/>
        </w:rPr>
        <w:t>licence Power BI Pro</w:t>
      </w:r>
    </w:p>
    <w:p w:rsidR="00E063A2" w:rsidRDefault="00E063A2" w:rsidP="00E063A2">
      <w:pPr>
        <w:pStyle w:val="NormalWeb"/>
        <w:numPr>
          <w:ilvl w:val="0"/>
          <w:numId w:val="31"/>
        </w:numPr>
      </w:pPr>
      <w:r>
        <w:t xml:space="preserve">Générer un </w:t>
      </w:r>
      <w:r>
        <w:rPr>
          <w:rStyle w:val="lev"/>
        </w:rPr>
        <w:t>Embed Token</w:t>
      </w:r>
      <w:r>
        <w:t xml:space="preserve"> (avec Azure AD ou Power BI Embedded)</w:t>
      </w:r>
    </w:p>
    <w:p w:rsidR="00E063A2" w:rsidRDefault="00E063A2" w:rsidP="00E063A2">
      <w:r>
        <w:pict>
          <v:rect id="_x0000_i1060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3. Bonus : Bouton de téléchargement (CSV)</w:t>
      </w:r>
    </w:p>
    <w:p w:rsidR="00E063A2" w:rsidRDefault="00E063A2" w:rsidP="00E063A2">
      <w:pPr>
        <w:pStyle w:val="NormalWeb"/>
      </w:pPr>
      <w:r>
        <w:t xml:space="preserve">Tu peux aussi ajouter un bouton dans le frontend qui </w:t>
      </w:r>
      <w:r>
        <w:rPr>
          <w:rStyle w:val="lev"/>
        </w:rPr>
        <w:t>télécharge les données CSV</w:t>
      </w:r>
      <w:r>
        <w:t xml:space="preserve"> depuis ton backend.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&lt;a href=</w:t>
      </w:r>
      <w:r>
        <w:rPr>
          <w:rStyle w:val="hljs-string"/>
          <w:rFonts w:eastAsiaTheme="majorEastAsia"/>
        </w:rPr>
        <w:t>"http://localhost:8080/export/occupation"</w:t>
      </w:r>
      <w:r>
        <w:rPr>
          <w:rStyle w:val="CodeHTML"/>
          <w:rFonts w:eastAsiaTheme="majorEastAsia"/>
        </w:rPr>
        <w:t xml:space="preserve"> download&gt;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odeHTML"/>
          <w:rFonts w:eastAsiaTheme="majorEastAsia"/>
        </w:rPr>
        <w:t>&gt;Télécharger les données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&lt;/a&gt;</w:t>
      </w:r>
    </w:p>
    <w:p w:rsidR="00E063A2" w:rsidRDefault="00E063A2" w:rsidP="00E063A2">
      <w:r>
        <w:pict>
          <v:rect id="_x0000_i1061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Résultat final :</w:t>
      </w:r>
    </w:p>
    <w:p w:rsidR="00E063A2" w:rsidRDefault="00E063A2" w:rsidP="00E063A2">
      <w:pPr>
        <w:pStyle w:val="NormalWeb"/>
        <w:numPr>
          <w:ilvl w:val="0"/>
          <w:numId w:val="32"/>
        </w:numPr>
      </w:pPr>
      <w:r>
        <w:t xml:space="preserve">Tu as une </w:t>
      </w:r>
      <w:r>
        <w:rPr>
          <w:rStyle w:val="lev"/>
        </w:rPr>
        <w:t>interface frontend riche</w:t>
      </w:r>
      <w:r>
        <w:t xml:space="preserve"> qui :</w:t>
      </w:r>
    </w:p>
    <w:p w:rsidR="00E063A2" w:rsidRDefault="00E063A2" w:rsidP="00E063A2">
      <w:pPr>
        <w:pStyle w:val="NormalWeb"/>
        <w:numPr>
          <w:ilvl w:val="1"/>
          <w:numId w:val="32"/>
        </w:numPr>
      </w:pPr>
      <w:r>
        <w:t xml:space="preserve">Affiche dynamiquement un </w:t>
      </w:r>
      <w:r>
        <w:rPr>
          <w:rStyle w:val="lev"/>
        </w:rPr>
        <w:t>dashboard Power BI</w:t>
      </w:r>
    </w:p>
    <w:p w:rsidR="00E063A2" w:rsidRDefault="00E063A2" w:rsidP="00E063A2">
      <w:pPr>
        <w:pStyle w:val="NormalWeb"/>
        <w:numPr>
          <w:ilvl w:val="1"/>
          <w:numId w:val="32"/>
        </w:numPr>
      </w:pPr>
      <w:r>
        <w:t xml:space="preserve">Donne une vue synthétique et professionnelle des </w:t>
      </w:r>
      <w:r>
        <w:rPr>
          <w:rStyle w:val="lev"/>
        </w:rPr>
        <w:t>taux d’occupation</w:t>
      </w:r>
    </w:p>
    <w:p w:rsidR="00E063A2" w:rsidRDefault="00E063A2" w:rsidP="00E063A2">
      <w:pPr>
        <w:pStyle w:val="NormalWeb"/>
        <w:numPr>
          <w:ilvl w:val="1"/>
          <w:numId w:val="32"/>
        </w:numPr>
      </w:pPr>
      <w:r>
        <w:t xml:space="preserve">Propose une </w:t>
      </w:r>
      <w:r>
        <w:rPr>
          <w:rStyle w:val="lev"/>
        </w:rPr>
        <w:t>exportation des données</w:t>
      </w:r>
    </w:p>
    <w:p w:rsidR="00E063A2" w:rsidRDefault="00E063A2" w:rsidP="00E063A2">
      <w:r>
        <w:pict>
          <v:rect id="_x0000_i1062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🧠</w:t>
      </w:r>
      <w:r>
        <w:t xml:space="preserve"> Exemple d'UX :</w:t>
      </w:r>
    </w:p>
    <w:p w:rsidR="00E063A2" w:rsidRDefault="00E063A2" w:rsidP="00E063A2">
      <w:pPr>
        <w:pStyle w:val="NormalWeb"/>
        <w:numPr>
          <w:ilvl w:val="0"/>
          <w:numId w:val="33"/>
        </w:numPr>
      </w:pPr>
      <w:r>
        <w:t>Menu : "Dashboard"</w:t>
      </w:r>
    </w:p>
    <w:p w:rsidR="00E063A2" w:rsidRDefault="00E063A2" w:rsidP="00E063A2">
      <w:pPr>
        <w:pStyle w:val="NormalWeb"/>
        <w:numPr>
          <w:ilvl w:val="0"/>
          <w:numId w:val="33"/>
        </w:numPr>
      </w:pPr>
      <w:r>
        <w:t>Sous-menu : "Taux d’occupation des ressources"</w:t>
      </w:r>
    </w:p>
    <w:p w:rsidR="00E063A2" w:rsidRDefault="00E063A2" w:rsidP="00E063A2">
      <w:pPr>
        <w:pStyle w:val="NormalWeb"/>
        <w:numPr>
          <w:ilvl w:val="0"/>
          <w:numId w:val="33"/>
        </w:numPr>
      </w:pPr>
      <w:r>
        <w:t>Visuel Power BI embarqué + bouton "Exporter CSV"</w:t>
      </w:r>
    </w:p>
    <w:p w:rsidR="00E063A2" w:rsidRDefault="00E063A2" w:rsidP="00E063A2">
      <w:pPr>
        <w:pStyle w:val="NormalWeb"/>
        <w:numPr>
          <w:ilvl w:val="0"/>
          <w:numId w:val="33"/>
        </w:numPr>
      </w:pPr>
      <w:r>
        <w:lastRenderedPageBreak/>
        <w:t>Option filtre par projet, période, ressource (via Power BI ou ton API)</w:t>
      </w:r>
    </w:p>
    <w:p w:rsidR="00E063A2" w:rsidRDefault="00E063A2" w:rsidP="00E063A2">
      <w:r>
        <w:pict>
          <v:rect id="_x0000_i1063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>Souhaites-tu que je t'aide à générer un exemple de composant React prêt à coller dans ton portail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je calcule le taux d'occupation comme ca : si chaqueressource a plus de 3 demandes son taux est de 100%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Parfait ! Tu veux calculer le </w:t>
      </w:r>
      <w:r>
        <w:rPr>
          <w:rStyle w:val="lev"/>
        </w:rPr>
        <w:t>taux d’occupation d’une ressource</w:t>
      </w:r>
      <w:r>
        <w:t xml:space="preserve"> en fonction du </w:t>
      </w:r>
      <w:r>
        <w:rPr>
          <w:rStyle w:val="lev"/>
        </w:rPr>
        <w:t>nombre de demandes qui lui sont assignées</w:t>
      </w:r>
      <w:r>
        <w:t>, avec la règle suivante :</w:t>
      </w:r>
    </w:p>
    <w:p w:rsidR="00E063A2" w:rsidRDefault="00E063A2" w:rsidP="00E063A2">
      <w:r>
        <w:pict>
          <v:rect id="_x0000_i1064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Règle métier :</w:t>
      </w:r>
    </w:p>
    <w:p w:rsidR="00E063A2" w:rsidRDefault="00E063A2" w:rsidP="00E063A2">
      <w:pPr>
        <w:pStyle w:val="NormalWeb"/>
      </w:pPr>
      <w:r>
        <w:rPr>
          <w:rStyle w:val="lev"/>
        </w:rPr>
        <w:t>Si une ressource a plus de 3 demandes</w:t>
      </w:r>
      <w:r>
        <w:t xml:space="preserve">, son </w:t>
      </w:r>
      <w:r>
        <w:rPr>
          <w:rStyle w:val="lev"/>
        </w:rPr>
        <w:t>taux d’occupation = 100%</w:t>
      </w:r>
      <w:r>
        <w:t>.</w:t>
      </w:r>
      <w:r>
        <w:br/>
        <w:t>Sinon :</w:t>
      </w:r>
      <w:r>
        <w:br/>
      </w:r>
      <w:r>
        <w:rPr>
          <w:rStyle w:val="lev"/>
        </w:rPr>
        <w:t>Taux = (nb_demandes / 3) * 100</w:t>
      </w:r>
    </w:p>
    <w:p w:rsidR="00E063A2" w:rsidRDefault="00E063A2" w:rsidP="00E063A2">
      <w:r>
        <w:pict>
          <v:rect id="_x0000_i1065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🎯</w:t>
      </w:r>
      <w:r>
        <w:t xml:space="preserve"> Objectif :</w:t>
      </w:r>
    </w:p>
    <w:p w:rsidR="00E063A2" w:rsidRDefault="00E063A2" w:rsidP="00E063A2">
      <w:pPr>
        <w:pStyle w:val="NormalWeb"/>
      </w:pPr>
      <w:r>
        <w:t>Afficher ce taux dynamiquement :</w:t>
      </w:r>
    </w:p>
    <w:p w:rsidR="00E063A2" w:rsidRDefault="00E063A2" w:rsidP="00E063A2">
      <w:pPr>
        <w:pStyle w:val="NormalWeb"/>
        <w:numPr>
          <w:ilvl w:val="0"/>
          <w:numId w:val="34"/>
        </w:numPr>
      </w:pPr>
      <w:r>
        <w:t xml:space="preserve">Dans le </w:t>
      </w:r>
      <w:r>
        <w:rPr>
          <w:rStyle w:val="lev"/>
        </w:rPr>
        <w:t>backend Spring Boot</w:t>
      </w:r>
    </w:p>
    <w:p w:rsidR="00E063A2" w:rsidRDefault="00E063A2" w:rsidP="00E063A2">
      <w:pPr>
        <w:pStyle w:val="NormalWeb"/>
        <w:numPr>
          <w:ilvl w:val="0"/>
          <w:numId w:val="34"/>
        </w:numPr>
      </w:pPr>
      <w:r>
        <w:t xml:space="preserve">Et l’exporter vers </w:t>
      </w:r>
      <w:r>
        <w:rPr>
          <w:rStyle w:val="lev"/>
        </w:rPr>
        <w:t>Power BI</w:t>
      </w:r>
    </w:p>
    <w:p w:rsidR="00E063A2" w:rsidRDefault="00E063A2" w:rsidP="00E063A2">
      <w:pPr>
        <w:pStyle w:val="NormalWeb"/>
        <w:numPr>
          <w:ilvl w:val="0"/>
          <w:numId w:val="34"/>
        </w:numPr>
      </w:pPr>
      <w:r>
        <w:t xml:space="preserve">Et/ou l’afficher dans le </w:t>
      </w:r>
      <w:r>
        <w:rPr>
          <w:rStyle w:val="lev"/>
        </w:rPr>
        <w:t>frontend</w:t>
      </w:r>
    </w:p>
    <w:p w:rsidR="00E063A2" w:rsidRDefault="00E063A2" w:rsidP="00E063A2">
      <w:r>
        <w:pict>
          <v:rect id="_x0000_i1066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🧩</w:t>
      </w:r>
      <w:r>
        <w:t xml:space="preserve"> Étapes d’implémentation</w:t>
      </w:r>
    </w:p>
    <w:p w:rsidR="00E063A2" w:rsidRDefault="00E063A2" w:rsidP="00E063A2">
      <w:r>
        <w:pict>
          <v:rect id="_x0000_i1067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🟦</w:t>
      </w:r>
      <w:r>
        <w:t xml:space="preserve"> 1. Calcul côté Backend (Spring Boot)</w:t>
      </w:r>
    </w:p>
    <w:p w:rsidR="00E063A2" w:rsidRDefault="00E063A2" w:rsidP="00E063A2">
      <w:pPr>
        <w:pStyle w:val="NormalWeb"/>
      </w:pPr>
      <w:r>
        <w:t>Tu peux créer un DTO avec calcul direct du taux :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Exemple </w:t>
      </w:r>
      <w:r>
        <w:rPr>
          <w:rStyle w:val="CodeHTML"/>
          <w:rFonts w:eastAsiaTheme="majorEastAsia"/>
        </w:rPr>
        <w:t>OccupationDTO.java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String ressource;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</w:t>
      </w:r>
      <w:r>
        <w:rPr>
          <w:rStyle w:val="hljs-type"/>
        </w:rPr>
        <w:t>long</w:t>
      </w:r>
      <w:r>
        <w:rPr>
          <w:rStyle w:val="CodeHTML"/>
          <w:rFonts w:eastAsiaTheme="majorEastAsia"/>
        </w:rPr>
        <w:t xml:space="preserve"> nbDemandes;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private</w:t>
      </w:r>
      <w:r>
        <w:rPr>
          <w:rStyle w:val="CodeHTML"/>
          <w:rFonts w:eastAsiaTheme="majorEastAsia"/>
        </w:rPr>
        <w:t xml:space="preserve"> </w:t>
      </w:r>
      <w:r>
        <w:rPr>
          <w:rStyle w:val="hljs-type"/>
        </w:rPr>
        <w:t>double</w:t>
      </w:r>
      <w:r>
        <w:rPr>
          <w:rStyle w:val="CodeHTML"/>
          <w:rFonts w:eastAsiaTheme="majorEastAsia"/>
        </w:rPr>
        <w:t xml:space="preserve"> tauxOccupation;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hljs-params"/>
        </w:rPr>
        <w:t xml:space="preserve">(String ressource, </w:t>
      </w:r>
      <w:r>
        <w:rPr>
          <w:rStyle w:val="hljs-type"/>
        </w:rPr>
        <w:t>long</w:t>
      </w:r>
      <w:r>
        <w:rPr>
          <w:rStyle w:val="CodeHTML"/>
          <w:rFonts w:eastAsiaTheme="majorEastAsia"/>
        </w:rPr>
        <w:t xml:space="preserve"> nbDemandes)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.ressource = ressource;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.nbDemandes = nbDemandes;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CodeHTML"/>
          <w:rFonts w:eastAsiaTheme="majorEastAsia"/>
        </w:rPr>
        <w:t>.tauxOccupation = Math.min(</w:t>
      </w:r>
      <w:r>
        <w:rPr>
          <w:rStyle w:val="hljs-number"/>
        </w:rPr>
        <w:t>100</w:t>
      </w:r>
      <w:r>
        <w:rPr>
          <w:rStyle w:val="CodeHTML"/>
          <w:rFonts w:eastAsiaTheme="majorEastAsia"/>
        </w:rPr>
        <w:t xml:space="preserve">, (nbDemandes / </w:t>
      </w:r>
      <w:r>
        <w:rPr>
          <w:rStyle w:val="hljs-number"/>
        </w:rPr>
        <w:t>3.0</w:t>
      </w:r>
      <w:r>
        <w:rPr>
          <w:rStyle w:val="CodeHTML"/>
          <w:rFonts w:eastAsiaTheme="majorEastAsia"/>
        </w:rPr>
        <w:t xml:space="preserve">) * </w:t>
      </w:r>
      <w:r>
        <w:rPr>
          <w:rStyle w:val="hljs-number"/>
        </w:rPr>
        <w:t>100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</w:rPr>
        <w:t>// getters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✅</w:t>
      </w:r>
      <w:r>
        <w:t xml:space="preserve"> Exemple dans ton service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List&lt;OccupationDTO&gt; </w:t>
      </w:r>
      <w:r>
        <w:rPr>
          <w:rStyle w:val="hljs-title"/>
        </w:rPr>
        <w:t>getOccupationParRessource</w:t>
      </w:r>
      <w:r>
        <w:rPr>
          <w:rStyle w:val="hljs-params"/>
        </w:rPr>
        <w:t>()</w:t>
      </w:r>
      <w:r>
        <w:rPr>
          <w:rStyle w:val="CodeHTML"/>
          <w:rFonts w:eastAsiaTheme="majorEastAsia"/>
        </w:rPr>
        <w:t xml:space="preserve">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List&lt;Object[]&gt; results = demandeRepository.countDemandesParRessource(); 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results.stream()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.map(obj -&gt; </w:t>
      </w:r>
      <w:r>
        <w:rPr>
          <w:rStyle w:val="hljs-keyword"/>
        </w:rPr>
        <w:t>new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OccupationDTO</w:t>
      </w:r>
      <w:r>
        <w:rPr>
          <w:rStyle w:val="CodeHTML"/>
          <w:rFonts w:eastAsiaTheme="majorEastAsia"/>
        </w:rPr>
        <w:t>((String) obj[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], (Long) obj[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]))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.collect(Collectors.toList());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✅</w:t>
      </w:r>
      <w:r>
        <w:t xml:space="preserve"> Dans le Repository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@Query("SELECT d.ressource.nom, COUNT(d) FROM DemandeTest d GROUP BY d.ressource.nom")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List&lt;Object[]&gt; countDemandesParRessource();</w:t>
      </w:r>
    </w:p>
    <w:p w:rsidR="00E063A2" w:rsidRDefault="00E063A2" w:rsidP="00E063A2">
      <w:r>
        <w:pict>
          <v:rect id="_x0000_i1068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🟩</w:t>
      </w:r>
      <w:r>
        <w:t xml:space="preserve"> 2. Export en CSV pour Power BI :</w:t>
      </w:r>
    </w:p>
    <w:p w:rsidR="00E063A2" w:rsidRDefault="00E063A2" w:rsidP="00E063A2">
      <w:pPr>
        <w:pStyle w:val="PrformatHTML"/>
      </w:pPr>
      <w:r>
        <w:t>java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@GetMapping("/export/occupation")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public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exportOccupation</w:t>
      </w:r>
      <w:r>
        <w:rPr>
          <w:rStyle w:val="hljs-params"/>
        </w:rPr>
        <w:t>(HttpServletResponse response)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throws</w:t>
      </w:r>
      <w:r>
        <w:rPr>
          <w:rStyle w:val="CodeHTML"/>
          <w:rFonts w:eastAsiaTheme="majorEastAsia"/>
        </w:rPr>
        <w:t xml:space="preserve"> IOException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response.setContentType(</w:t>
      </w:r>
      <w:r>
        <w:rPr>
          <w:rStyle w:val="hljs-string"/>
          <w:rFonts w:eastAsiaTheme="majorEastAsia"/>
        </w:rPr>
        <w:t>"text/csv"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response.setHeader(</w:t>
      </w:r>
      <w:r>
        <w:rPr>
          <w:rStyle w:val="hljs-string"/>
          <w:rFonts w:eastAsiaTheme="majorEastAsia"/>
        </w:rPr>
        <w:t>"Content-Disposition"</w:t>
      </w:r>
      <w:r>
        <w:rPr>
          <w:rStyle w:val="CodeHTML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"attachment; filename=\"occupation.csv\""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ype"/>
        </w:rPr>
        <w:t>PrintWriter</w:t>
      </w:r>
      <w:r>
        <w:rPr>
          <w:rStyle w:val="CodeHTML"/>
          <w:rFonts w:eastAsiaTheme="majorEastAsia"/>
        </w:rPr>
        <w:t xml:space="preserve"> </w:t>
      </w:r>
      <w:r>
        <w:rPr>
          <w:rStyle w:val="hljs-variable"/>
        </w:rPr>
        <w:t>writer</w:t>
      </w:r>
      <w:r>
        <w:rPr>
          <w:rStyle w:val="Code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CodeHTML"/>
          <w:rFonts w:eastAsiaTheme="majorEastAsia"/>
        </w:rPr>
        <w:t xml:space="preserve"> response.getWriter();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writer.println(</w:t>
      </w:r>
      <w:r>
        <w:rPr>
          <w:rStyle w:val="hljs-string"/>
          <w:rFonts w:eastAsiaTheme="majorEastAsia"/>
        </w:rPr>
        <w:t>"Ressource,Nombre de Demandes,Taux d'Occupation"</w:t>
      </w:r>
      <w:r>
        <w:rPr>
          <w:rStyle w:val="CodeHTML"/>
          <w:rFonts w:eastAsiaTheme="majorEastAsia"/>
        </w:rPr>
        <w:t>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List&lt;OccupationDTO&gt; stats = service.getOccupationParRessource();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CodeHTML"/>
          <w:rFonts w:eastAsiaTheme="majorEastAsia"/>
        </w:rPr>
        <w:t xml:space="preserve"> (OccupationDTO dto : stats)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writer.printf(</w:t>
      </w:r>
      <w:r>
        <w:rPr>
          <w:rStyle w:val="hljs-string"/>
          <w:rFonts w:eastAsiaTheme="majorEastAsia"/>
        </w:rPr>
        <w:t>"%s,%d,%.2f%%\n"</w:t>
      </w:r>
      <w:r>
        <w:rPr>
          <w:rStyle w:val="CodeHTML"/>
          <w:rFonts w:eastAsiaTheme="majorEastAsia"/>
        </w:rPr>
        <w:t>, dto.getRessource(), dto.getNbDemandes(), dto.getTauxOccupation());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writer.close();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>}</w:t>
      </w:r>
    </w:p>
    <w:p w:rsidR="00E063A2" w:rsidRDefault="00E063A2" w:rsidP="00E063A2">
      <w:r>
        <w:pict>
          <v:rect id="_x0000_i1069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🟨</w:t>
      </w:r>
      <w:r>
        <w:t xml:space="preserve"> 3. Côté Frontend (React)</w:t>
      </w:r>
    </w:p>
    <w:p w:rsidR="00E063A2" w:rsidRDefault="00E063A2" w:rsidP="00E063A2">
      <w:pPr>
        <w:pStyle w:val="NormalWeb"/>
      </w:pPr>
      <w:r>
        <w:t>Tu peux afficher le tableau avec les taux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data = [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{ </w:t>
      </w:r>
      <w:r>
        <w:rPr>
          <w:rStyle w:val="hljs-attr"/>
        </w:rPr>
        <w:t>ressource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'Hana'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demandes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5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taux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'100%'</w:t>
      </w:r>
      <w:r>
        <w:rPr>
          <w:rStyle w:val="CodeHTML"/>
          <w:rFonts w:eastAsiaTheme="majorEastAsia"/>
        </w:rPr>
        <w:t xml:space="preserve"> },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{ </w:t>
      </w:r>
      <w:r>
        <w:rPr>
          <w:rStyle w:val="hljs-attr"/>
        </w:rPr>
        <w:t>ressource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'Yassine'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demandes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CodeHTML"/>
          <w:rFonts w:eastAsiaTheme="majorEastAsia"/>
        </w:rPr>
        <w:t xml:space="preserve">, </w:t>
      </w:r>
      <w:r>
        <w:rPr>
          <w:rStyle w:val="hljs-attr"/>
        </w:rPr>
        <w:t>taux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'66.67%'</w:t>
      </w:r>
      <w:r>
        <w:rPr>
          <w:rStyle w:val="CodeHTML"/>
          <w:rFonts w:eastAsiaTheme="majorEastAsia"/>
        </w:rPr>
        <w:t xml:space="preserve"> },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];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thead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&gt;Ressource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&gt;Demandes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&gt;Taux d’occupation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thead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tbody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{data.map((row, i) =&gt;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key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{i}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&gt;{row.ressource}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&gt;{row.demandes}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&gt;{row.taux}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))}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tbody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);</w:t>
      </w:r>
    </w:p>
    <w:p w:rsidR="00E063A2" w:rsidRDefault="00E063A2" w:rsidP="00E063A2">
      <w:r>
        <w:pict>
          <v:rect id="_x0000_i1070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BONUS : Visualisation dans Power BI</w:t>
      </w:r>
    </w:p>
    <w:p w:rsidR="00E063A2" w:rsidRDefault="00E063A2" w:rsidP="00E063A2">
      <w:pPr>
        <w:pStyle w:val="NormalWeb"/>
      </w:pPr>
      <w:r>
        <w:t xml:space="preserve">Une fois le CSV généré, Power BI affichera automatiquement un </w:t>
      </w:r>
      <w:r>
        <w:rPr>
          <w:rStyle w:val="lev"/>
        </w:rPr>
        <w:t>bar chart du taux d’occupation</w:t>
      </w:r>
      <w:r>
        <w:t xml:space="preserve"> par ressource, avec :</w:t>
      </w:r>
    </w:p>
    <w:p w:rsidR="00E063A2" w:rsidRDefault="00E063A2" w:rsidP="00E063A2">
      <w:pPr>
        <w:pStyle w:val="NormalWeb"/>
        <w:numPr>
          <w:ilvl w:val="0"/>
          <w:numId w:val="35"/>
        </w:numPr>
      </w:pPr>
      <w:r>
        <w:t>Axe X : Ressources</w:t>
      </w:r>
    </w:p>
    <w:p w:rsidR="00E063A2" w:rsidRDefault="00E063A2" w:rsidP="00E063A2">
      <w:pPr>
        <w:pStyle w:val="NormalWeb"/>
        <w:numPr>
          <w:ilvl w:val="0"/>
          <w:numId w:val="35"/>
        </w:numPr>
      </w:pPr>
      <w:r>
        <w:t>Axe Y : Taux (%)</w:t>
      </w:r>
    </w:p>
    <w:p w:rsidR="00E063A2" w:rsidRDefault="00E063A2" w:rsidP="00E063A2">
      <w:pPr>
        <w:pStyle w:val="NormalWeb"/>
        <w:numPr>
          <w:ilvl w:val="0"/>
          <w:numId w:val="35"/>
        </w:numPr>
      </w:pPr>
      <w:r>
        <w:t>Filtre par projet ou semaine possible</w:t>
      </w:r>
    </w:p>
    <w:p w:rsidR="00E063A2" w:rsidRDefault="00E063A2" w:rsidP="00E063A2">
      <w:r>
        <w:pict>
          <v:rect id="_x0000_i1071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 xml:space="preserve">Souhaites-tu que je t’aide à créer aussi un visuel Power BI prêt avec les formules ou un template </w:t>
      </w:r>
      <w:r>
        <w:rPr>
          <w:rStyle w:val="CodeHTML"/>
          <w:rFonts w:eastAsiaTheme="majorEastAsia"/>
        </w:rPr>
        <w:t>.pbix</w:t>
      </w:r>
      <w:r>
        <w:t xml:space="preserve"> ?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lastRenderedPageBreak/>
        <w:t>Vous avez dit :</w:t>
      </w:r>
    </w:p>
    <w:p w:rsidR="00E063A2" w:rsidRDefault="00E063A2" w:rsidP="00E063A2">
      <w:r>
        <w:t>je veux integre les statistiques de power bi dans mon portail</w:t>
      </w:r>
    </w:p>
    <w:p w:rsidR="00E063A2" w:rsidRDefault="00E063A2" w:rsidP="00E063A2">
      <w:pPr>
        <w:pStyle w:val="Titre6"/>
      </w:pPr>
      <w:r>
        <w:t>ChatGPT a dit :</w:t>
      </w:r>
    </w:p>
    <w:p w:rsidR="00E063A2" w:rsidRDefault="00E063A2" w:rsidP="00E063A2">
      <w:pPr>
        <w:pStyle w:val="NormalWeb"/>
      </w:pPr>
      <w:r>
        <w:t xml:space="preserve">Parfait ! Intégrer les </w:t>
      </w:r>
      <w:r>
        <w:rPr>
          <w:rStyle w:val="lev"/>
        </w:rPr>
        <w:t>statistiques Power BI dans ton portail de gestion du Software Testing</w:t>
      </w:r>
      <w:r>
        <w:t xml:space="preserve"> est une excellente idée pour donner une </w:t>
      </w:r>
      <w:r>
        <w:rPr>
          <w:rStyle w:val="lev"/>
        </w:rPr>
        <w:t>vue dynamique et professionnelle</w:t>
      </w:r>
      <w:r>
        <w:t xml:space="preserve"> sur les données (ex. taux d’occupation par ressource). Voici </w:t>
      </w:r>
      <w:r>
        <w:rPr>
          <w:rStyle w:val="lev"/>
        </w:rPr>
        <w:t>comment tout faire étape par étape</w:t>
      </w:r>
      <w:r>
        <w:t xml:space="preserve">, de </w:t>
      </w:r>
      <w:r>
        <w:rPr>
          <w:rStyle w:val="lev"/>
        </w:rPr>
        <w:t>la génération des stats</w:t>
      </w:r>
      <w:r>
        <w:t xml:space="preserve"> jusqu’à </w:t>
      </w:r>
      <w:r>
        <w:rPr>
          <w:rStyle w:val="lev"/>
        </w:rPr>
        <w:t>l’intégration dans ton frontend React</w:t>
      </w:r>
      <w:r>
        <w:t>.</w:t>
      </w:r>
    </w:p>
    <w:p w:rsidR="00E063A2" w:rsidRDefault="00E063A2" w:rsidP="00E063A2">
      <w:r>
        <w:pict>
          <v:rect id="_x0000_i1072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🎯</w:t>
      </w:r>
      <w:r>
        <w:t xml:space="preserve"> Objectif final :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Intégrer un </w:t>
      </w:r>
      <w:r>
        <w:rPr>
          <w:rStyle w:val="lev"/>
        </w:rPr>
        <w:t>rapport Power BI dynamique</w:t>
      </w:r>
      <w:r>
        <w:t xml:space="preserve"> dans ton portail web (ex : React), basé sur les données H2/Spring Boot (statistiques sur le taux d’occupation).</w:t>
      </w:r>
    </w:p>
    <w:p w:rsidR="00E063A2" w:rsidRDefault="00E063A2" w:rsidP="00E063A2">
      <w:r>
        <w:pict>
          <v:rect id="_x0000_i1073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Calibri" w:hAnsi="Calibri" w:cs="Calibri"/>
        </w:rPr>
        <w:t>🧩</w:t>
      </w:r>
      <w:r>
        <w:t xml:space="preserve"> Étapes d’intégration Power BI dans ton portail</w:t>
      </w:r>
    </w:p>
    <w:p w:rsidR="00E063A2" w:rsidRDefault="00E063A2" w:rsidP="00E063A2">
      <w:r>
        <w:pict>
          <v:rect id="_x0000_i1074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1. Générer les données dynamiques dans Spring Boot</w:t>
      </w:r>
    </w:p>
    <w:p w:rsidR="00E063A2" w:rsidRDefault="00E063A2" w:rsidP="00E063A2">
      <w:pPr>
        <w:pStyle w:val="NormalWeb"/>
      </w:pPr>
      <w:r>
        <w:t>Comme tu l’as déjà fait :</w:t>
      </w:r>
      <w:r>
        <w:br/>
        <w:t>Crée une API REST (</w:t>
      </w:r>
      <w:r>
        <w:rPr>
          <w:rStyle w:val="CodeHTML"/>
          <w:rFonts w:eastAsiaTheme="majorEastAsia"/>
        </w:rPr>
        <w:t>/api/statistics/occupation</w:t>
      </w:r>
      <w:r>
        <w:t xml:space="preserve">) ou un </w:t>
      </w:r>
      <w:r>
        <w:rPr>
          <w:rStyle w:val="lev"/>
        </w:rPr>
        <w:t>endpoint CSV téléchargeable</w:t>
      </w:r>
      <w:r>
        <w:t xml:space="preserve"> avec les taux d’occupation par ressource.</w:t>
      </w:r>
    </w:p>
    <w:p w:rsidR="00E063A2" w:rsidRDefault="00E063A2" w:rsidP="00E063A2">
      <w:r>
        <w:pict>
          <v:rect id="_x0000_i1075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2. Connecter Power BI à ton backend</w:t>
      </w:r>
    </w:p>
    <w:p w:rsidR="00E063A2" w:rsidRDefault="00E063A2" w:rsidP="00E063A2">
      <w:pPr>
        <w:pStyle w:val="Titre4"/>
      </w:pPr>
      <w:r>
        <w:t>Cas 1 : Ton backend expose un fichier CSV</w:t>
      </w:r>
    </w:p>
    <w:p w:rsidR="00E063A2" w:rsidRDefault="00E063A2" w:rsidP="00E063A2">
      <w:pPr>
        <w:pStyle w:val="NormalWeb"/>
        <w:numPr>
          <w:ilvl w:val="0"/>
          <w:numId w:val="36"/>
        </w:numPr>
      </w:pPr>
      <w:r>
        <w:t xml:space="preserve">Exemple : </w:t>
      </w:r>
      <w:r>
        <w:rPr>
          <w:rStyle w:val="CodeHTML"/>
          <w:rFonts w:eastAsiaTheme="majorEastAsia"/>
        </w:rPr>
        <w:t>http://localhost:8080/export/occupation</w:t>
      </w:r>
    </w:p>
    <w:p w:rsidR="00E063A2" w:rsidRDefault="00E063A2" w:rsidP="00E063A2">
      <w:pPr>
        <w:pStyle w:val="NormalWeb"/>
        <w:numPr>
          <w:ilvl w:val="0"/>
          <w:numId w:val="36"/>
        </w:numPr>
      </w:pPr>
      <w:r>
        <w:t xml:space="preserve">Ouvre </w:t>
      </w:r>
      <w:r>
        <w:rPr>
          <w:rStyle w:val="lev"/>
        </w:rPr>
        <w:t>Power BI Desktop</w:t>
      </w:r>
    </w:p>
    <w:p w:rsidR="00E063A2" w:rsidRDefault="00E063A2" w:rsidP="00E063A2">
      <w:pPr>
        <w:pStyle w:val="NormalWeb"/>
        <w:numPr>
          <w:ilvl w:val="0"/>
          <w:numId w:val="36"/>
        </w:numPr>
      </w:pPr>
      <w:r>
        <w:t xml:space="preserve">Clique sur </w:t>
      </w:r>
      <w:r>
        <w:rPr>
          <w:rStyle w:val="lev"/>
        </w:rPr>
        <w:t>"Obtenir des données" &gt; Web</w:t>
      </w:r>
    </w:p>
    <w:p w:rsidR="00E063A2" w:rsidRDefault="00E063A2" w:rsidP="00E063A2">
      <w:pPr>
        <w:pStyle w:val="NormalWeb"/>
        <w:numPr>
          <w:ilvl w:val="0"/>
          <w:numId w:val="36"/>
        </w:numPr>
      </w:pPr>
      <w:r>
        <w:t>Entre l’URL de ton backend</w:t>
      </w:r>
    </w:p>
    <w:p w:rsidR="00E063A2" w:rsidRDefault="00E063A2" w:rsidP="00E063A2">
      <w:pPr>
        <w:pStyle w:val="NormalWeb"/>
        <w:numPr>
          <w:ilvl w:val="0"/>
          <w:numId w:val="36"/>
        </w:numPr>
      </w:pPr>
      <w:r>
        <w:t>Power BI chargera automatiquement les données et tu pourras créer ton rapport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🔁</w:t>
      </w:r>
      <w:r>
        <w:t xml:space="preserve"> Tu peux </w:t>
      </w:r>
      <w:r>
        <w:rPr>
          <w:rStyle w:val="lev"/>
        </w:rPr>
        <w:t>actualiser les données dynamiquement</w:t>
      </w:r>
      <w:r>
        <w:t xml:space="preserve"> en cliquant sur </w:t>
      </w:r>
      <w:r>
        <w:rPr>
          <w:rStyle w:val="Accentuation"/>
        </w:rPr>
        <w:t>"Actualiser"</w:t>
      </w:r>
      <w:r>
        <w:t xml:space="preserve"> dans Power BI Desktop ou Service.</w:t>
      </w:r>
    </w:p>
    <w:p w:rsidR="00E063A2" w:rsidRDefault="00E063A2" w:rsidP="00E063A2">
      <w:r>
        <w:pict>
          <v:rect id="_x0000_i1076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3. Créer ton rapport Power BI</w:t>
      </w:r>
    </w:p>
    <w:p w:rsidR="00E063A2" w:rsidRDefault="00E063A2" w:rsidP="00E063A2">
      <w:pPr>
        <w:pStyle w:val="NormalWeb"/>
      </w:pPr>
      <w:r>
        <w:t>Crée un rapport avec :</w:t>
      </w:r>
    </w:p>
    <w:p w:rsidR="00E063A2" w:rsidRDefault="00E063A2" w:rsidP="00E063A2">
      <w:pPr>
        <w:pStyle w:val="NormalWeb"/>
        <w:numPr>
          <w:ilvl w:val="0"/>
          <w:numId w:val="37"/>
        </w:numPr>
      </w:pPr>
      <w:r>
        <w:t xml:space="preserve">Un </w:t>
      </w:r>
      <w:r>
        <w:rPr>
          <w:rStyle w:val="lev"/>
        </w:rPr>
        <w:t>graphique en barres</w:t>
      </w:r>
      <w:r>
        <w:t xml:space="preserve"> : Ressource vs Taux d’occupation</w:t>
      </w:r>
    </w:p>
    <w:p w:rsidR="00E063A2" w:rsidRDefault="00E063A2" w:rsidP="00E063A2">
      <w:pPr>
        <w:pStyle w:val="NormalWeb"/>
        <w:numPr>
          <w:ilvl w:val="0"/>
          <w:numId w:val="37"/>
        </w:numPr>
      </w:pPr>
      <w:r>
        <w:t>D'autres KPIs (moyenne, max, min si utile)</w:t>
      </w:r>
    </w:p>
    <w:p w:rsidR="00E063A2" w:rsidRDefault="00E063A2" w:rsidP="00E063A2">
      <w:pPr>
        <w:pStyle w:val="NormalWeb"/>
      </w:pPr>
      <w:r>
        <w:t>Enregistre-le localement (</w:t>
      </w:r>
      <w:r>
        <w:rPr>
          <w:rStyle w:val="CodeHTML"/>
          <w:rFonts w:eastAsiaTheme="majorEastAsia"/>
        </w:rPr>
        <w:t>.pbix</w:t>
      </w:r>
      <w:r>
        <w:t xml:space="preserve">) puis publie-le dans le </w:t>
      </w:r>
      <w:r>
        <w:rPr>
          <w:rStyle w:val="lev"/>
        </w:rPr>
        <w:t>Power BI Service</w:t>
      </w:r>
      <w:r>
        <w:t xml:space="preserve"> (cloud) pour pouvoir l’intégrer.</w:t>
      </w:r>
    </w:p>
    <w:p w:rsidR="00E063A2" w:rsidRDefault="00E063A2" w:rsidP="00E063A2">
      <w:r>
        <w:pict>
          <v:rect id="_x0000_i1077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4. Publier ton rapport sur Power BI Service</w:t>
      </w:r>
    </w:p>
    <w:p w:rsidR="00E063A2" w:rsidRDefault="00E063A2" w:rsidP="00E063A2">
      <w:pPr>
        <w:pStyle w:val="NormalWeb"/>
        <w:numPr>
          <w:ilvl w:val="0"/>
          <w:numId w:val="38"/>
        </w:numPr>
      </w:pPr>
      <w:r>
        <w:t xml:space="preserve">Clique sur </w:t>
      </w:r>
      <w:r>
        <w:rPr>
          <w:rStyle w:val="lev"/>
        </w:rPr>
        <w:t>Publier</w:t>
      </w:r>
      <w:r>
        <w:t xml:space="preserve"> dans Power BI Desktop</w:t>
      </w:r>
    </w:p>
    <w:p w:rsidR="00E063A2" w:rsidRDefault="00E063A2" w:rsidP="00E063A2">
      <w:pPr>
        <w:pStyle w:val="NormalWeb"/>
        <w:numPr>
          <w:ilvl w:val="0"/>
          <w:numId w:val="38"/>
        </w:numPr>
      </w:pPr>
      <w:r>
        <w:t>Choisis ton espace de travail</w:t>
      </w:r>
    </w:p>
    <w:p w:rsidR="00E063A2" w:rsidRDefault="00E063A2" w:rsidP="00E063A2">
      <w:pPr>
        <w:pStyle w:val="NormalWeb"/>
        <w:numPr>
          <w:ilvl w:val="0"/>
          <w:numId w:val="38"/>
        </w:numPr>
      </w:pPr>
      <w:r>
        <w:t>Une fois publié, va sur https://app.powerbi.com</w:t>
      </w:r>
    </w:p>
    <w:p w:rsidR="00E063A2" w:rsidRDefault="00E063A2" w:rsidP="00E063A2">
      <w:pPr>
        <w:pStyle w:val="NormalWeb"/>
        <w:numPr>
          <w:ilvl w:val="0"/>
          <w:numId w:val="38"/>
        </w:numPr>
      </w:pPr>
      <w:r>
        <w:t xml:space="preserve">Ouvre le rapport &gt; Fichier &gt; </w:t>
      </w:r>
      <w:r>
        <w:rPr>
          <w:rStyle w:val="lev"/>
        </w:rPr>
        <w:t>Publier sur le Web</w:t>
      </w:r>
      <w:r>
        <w:t xml:space="preserve"> (pour un lien public)</w:t>
      </w:r>
      <w:r>
        <w:br/>
        <w:t xml:space="preserve">ou utilise </w:t>
      </w:r>
      <w:r>
        <w:rPr>
          <w:rStyle w:val="lev"/>
        </w:rPr>
        <w:t>"Intégrer" &gt; "Dans une application web ou un portail"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🛡</w:t>
      </w:r>
      <w:r>
        <w:t xml:space="preserve">️ Attention : "Publier sur le web" est </w:t>
      </w:r>
      <w:r>
        <w:rPr>
          <w:rStyle w:val="lev"/>
        </w:rPr>
        <w:t>public</w:t>
      </w:r>
      <w:r>
        <w:t xml:space="preserve">, donc ne mets pas de données sensibles. Sinon, utilise </w:t>
      </w:r>
      <w:r>
        <w:rPr>
          <w:rStyle w:val="lev"/>
        </w:rPr>
        <w:t>Power BI Embedded</w:t>
      </w:r>
      <w:r>
        <w:t xml:space="preserve"> pour plus de sécurité.</w:t>
      </w:r>
    </w:p>
    <w:p w:rsidR="00E063A2" w:rsidRDefault="00E063A2" w:rsidP="00E063A2">
      <w:r>
        <w:pict>
          <v:rect id="_x0000_i1078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5. Intégrer le rapport dans ton portail React</w:t>
      </w:r>
    </w:p>
    <w:p w:rsidR="00E063A2" w:rsidRDefault="00E063A2" w:rsidP="00E063A2">
      <w:pPr>
        <w:pStyle w:val="Titre4"/>
      </w:pPr>
      <w:r>
        <w:t xml:space="preserve">Méthode simple : via </w:t>
      </w:r>
      <w:r>
        <w:rPr>
          <w:rStyle w:val="CodeHTML"/>
          <w:rFonts w:eastAsiaTheme="majorEastAsia"/>
        </w:rPr>
        <w:t>iframe</w:t>
      </w:r>
    </w:p>
    <w:p w:rsidR="00E063A2" w:rsidRDefault="00E063A2" w:rsidP="00E063A2">
      <w:pPr>
        <w:pStyle w:val="NormalWeb"/>
      </w:pPr>
      <w:r>
        <w:t>Voici un exemple de composant React :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PowerBIDashboard</w:t>
      </w:r>
      <w:r>
        <w:rPr>
          <w:rStyle w:val="CodeHTML"/>
          <w:rFonts w:eastAsiaTheme="majorEastAsia"/>
        </w:rPr>
        <w:t xml:space="preserve"> = ()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CodeHTML"/>
          <w:rFonts w:eastAsiaTheme="majorEastAsia"/>
        </w:rPr>
        <w:t xml:space="preserve"> (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style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{{</w:t>
      </w:r>
      <w:r>
        <w:rPr>
          <w:rStyle w:val="CodeHTML"/>
          <w:rFonts w:eastAsiaTheme="majorEastAsia"/>
        </w:rPr>
        <w:t xml:space="preserve"> </w:t>
      </w:r>
      <w:r>
        <w:rPr>
          <w:rStyle w:val="hljs-attr"/>
        </w:rPr>
        <w:t>width: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100</w:t>
      </w:r>
      <w:r>
        <w:rPr>
          <w:rStyle w:val="CodeHTML"/>
          <w:rFonts w:eastAsiaTheme="majorEastAsia"/>
        </w:rPr>
        <w:t xml:space="preserve">%', </w:t>
      </w:r>
      <w:r>
        <w:rPr>
          <w:rStyle w:val="hljs-attr"/>
        </w:rPr>
        <w:t>height:</w:t>
      </w:r>
      <w:r>
        <w:rPr>
          <w:rStyle w:val="CodeHTML"/>
          <w:rFonts w:eastAsiaTheme="majorEastAsia"/>
        </w:rPr>
        <w:t xml:space="preserve"> '</w:t>
      </w:r>
      <w:r>
        <w:rPr>
          <w:rStyle w:val="hljs-attr"/>
        </w:rPr>
        <w:t>600px</w:t>
      </w:r>
      <w:r>
        <w:rPr>
          <w:rStyle w:val="CodeHTML"/>
          <w:rFonts w:eastAsiaTheme="majorEastAsia"/>
        </w:rPr>
        <w:t>' }}&gt;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iframe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title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"Statistiques Power BI"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width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height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"100%"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src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"https://app.powerbi.com/view?r=TON_LIEN_PUBLIÉ"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frameBorder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"0"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attr"/>
        </w:rPr>
        <w:t>allowFullScreen</w:t>
      </w:r>
      <w:r>
        <w:rPr>
          <w:rStyle w:val="CodeHTML"/>
          <w:rFonts w:eastAsiaTheme="majorEastAsia"/>
        </w:rPr>
        <w:t>=</w:t>
      </w:r>
      <w:r>
        <w:rPr>
          <w:rStyle w:val="hljs-string"/>
          <w:rFonts w:eastAsiaTheme="majorEastAsia"/>
        </w:rPr>
        <w:t>{true}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&gt;</w:t>
      </w:r>
      <w:r>
        <w:rPr>
          <w:rStyle w:val="hljs-tag"/>
        </w:rPr>
        <w:t>&lt;/</w:t>
      </w:r>
      <w:r>
        <w:rPr>
          <w:rStyle w:val="hljs-name"/>
        </w:rPr>
        <w:t>iframe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CodeHTML"/>
          <w:rFonts w:eastAsiaTheme="majorEastAsia"/>
        </w:rPr>
        <w:t>&gt;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);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export</w:t>
      </w:r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PowerBIDashboard</w:t>
      </w:r>
      <w:r>
        <w:rPr>
          <w:rStyle w:val="CodeHTML"/>
          <w:rFonts w:eastAsiaTheme="majorEastAsia"/>
        </w:rPr>
        <w:t>;</w:t>
      </w:r>
    </w:p>
    <w:p w:rsidR="00E063A2" w:rsidRDefault="00E063A2" w:rsidP="00E063A2">
      <w:pPr>
        <w:pStyle w:val="NormalWeb"/>
      </w:pPr>
      <w:r>
        <w:lastRenderedPageBreak/>
        <w:t xml:space="preserve">🟨 Remplace </w:t>
      </w:r>
      <w:r>
        <w:rPr>
          <w:rStyle w:val="CodeHTML"/>
          <w:rFonts w:eastAsiaTheme="majorEastAsia"/>
        </w:rPr>
        <w:t>TON_LIEN_PUBLIÉ</w:t>
      </w:r>
      <w:r>
        <w:t xml:space="preserve"> par le lien copié depuis Power BI Service.</w:t>
      </w:r>
    </w:p>
    <w:p w:rsidR="00E063A2" w:rsidRDefault="00E063A2" w:rsidP="00E063A2">
      <w:r>
        <w:pict>
          <v:rect id="_x0000_i1079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✅</w:t>
      </w:r>
      <w:r>
        <w:t xml:space="preserve"> 6. (Optionnel) Méthode sécurisée avec Power BI Embedded</w:t>
      </w:r>
    </w:p>
    <w:p w:rsidR="00E063A2" w:rsidRDefault="00E063A2" w:rsidP="00E063A2">
      <w:pPr>
        <w:pStyle w:val="NormalWeb"/>
      </w:pPr>
      <w:r>
        <w:t>Si tu veux que seuls les utilisateurs connectés au portail voient le rapport :</w:t>
      </w:r>
    </w:p>
    <w:p w:rsidR="00E063A2" w:rsidRDefault="00E063A2" w:rsidP="00E063A2">
      <w:pPr>
        <w:pStyle w:val="NormalWeb"/>
        <w:numPr>
          <w:ilvl w:val="0"/>
          <w:numId w:val="39"/>
        </w:numPr>
      </w:pPr>
      <w:r>
        <w:t xml:space="preserve">Crée un </w:t>
      </w:r>
      <w:r>
        <w:rPr>
          <w:rStyle w:val="lev"/>
        </w:rPr>
        <w:t>app registration</w:t>
      </w:r>
      <w:r>
        <w:t xml:space="preserve"> dans </w:t>
      </w:r>
      <w:r>
        <w:rPr>
          <w:rStyle w:val="lev"/>
        </w:rPr>
        <w:t>Azure Active Directory</w:t>
      </w:r>
    </w:p>
    <w:p w:rsidR="00E063A2" w:rsidRDefault="00E063A2" w:rsidP="00E063A2">
      <w:pPr>
        <w:pStyle w:val="NormalWeb"/>
        <w:numPr>
          <w:ilvl w:val="0"/>
          <w:numId w:val="39"/>
        </w:numPr>
      </w:pPr>
      <w:r>
        <w:t xml:space="preserve">Génère un </w:t>
      </w:r>
      <w:r>
        <w:rPr>
          <w:rStyle w:val="lev"/>
        </w:rPr>
        <w:t>Embed Token</w:t>
      </w:r>
    </w:p>
    <w:p w:rsidR="00E063A2" w:rsidRDefault="00E063A2" w:rsidP="00E063A2">
      <w:pPr>
        <w:pStyle w:val="NormalWeb"/>
        <w:numPr>
          <w:ilvl w:val="0"/>
          <w:numId w:val="39"/>
        </w:numPr>
      </w:pPr>
      <w:r>
        <w:t xml:space="preserve">Utilise le </w:t>
      </w:r>
      <w:r>
        <w:rPr>
          <w:rStyle w:val="lev"/>
        </w:rPr>
        <w:t xml:space="preserve">SDK </w:t>
      </w:r>
      <w:r>
        <w:rPr>
          <w:rStyle w:val="CodeHTML"/>
          <w:rFonts w:eastAsiaTheme="majorEastAsia"/>
          <w:b/>
          <w:bCs/>
        </w:rPr>
        <w:t>powerbi-client</w:t>
      </w:r>
      <w:r>
        <w:t xml:space="preserve"> pour intégrer le rapport via un composant React</w:t>
      </w:r>
    </w:p>
    <w:p w:rsidR="00E063A2" w:rsidRDefault="00E063A2" w:rsidP="00E063A2">
      <w:pPr>
        <w:pStyle w:val="NormalWeb"/>
      </w:pPr>
      <w:r>
        <w:t>Tu pourras gérer :</w:t>
      </w:r>
    </w:p>
    <w:p w:rsidR="00E063A2" w:rsidRDefault="00E063A2" w:rsidP="00E063A2">
      <w:pPr>
        <w:pStyle w:val="NormalWeb"/>
        <w:numPr>
          <w:ilvl w:val="0"/>
          <w:numId w:val="40"/>
        </w:numPr>
      </w:pPr>
      <w:r>
        <w:t>Authentification</w:t>
      </w:r>
    </w:p>
    <w:p w:rsidR="00E063A2" w:rsidRDefault="00E063A2" w:rsidP="00E063A2">
      <w:pPr>
        <w:pStyle w:val="NormalWeb"/>
        <w:numPr>
          <w:ilvl w:val="0"/>
          <w:numId w:val="40"/>
        </w:numPr>
      </w:pPr>
      <w:r>
        <w:t>Filtres dynamiques</w:t>
      </w:r>
    </w:p>
    <w:p w:rsidR="00E063A2" w:rsidRDefault="00E063A2" w:rsidP="00E063A2">
      <w:pPr>
        <w:pStyle w:val="NormalWeb"/>
        <w:numPr>
          <w:ilvl w:val="0"/>
          <w:numId w:val="40"/>
        </w:numPr>
      </w:pPr>
      <w:r>
        <w:t>Sécurité par utilisateur</w:t>
      </w:r>
    </w:p>
    <w:p w:rsidR="00E063A2" w:rsidRDefault="00E063A2" w:rsidP="00E063A2">
      <w:pPr>
        <w:pStyle w:val="NormalWeb"/>
      </w:pPr>
      <w:r>
        <w:t>Si tu veux cette méthode, je peux te guider dans la configuration Azure et le code React + backend.</w:t>
      </w:r>
    </w:p>
    <w:p w:rsidR="00E063A2" w:rsidRDefault="00E063A2" w:rsidP="00E063A2">
      <w:r>
        <w:pict>
          <v:rect id="_x0000_i1080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🎁</w:t>
      </w:r>
      <w:r>
        <w:t xml:space="preserve"> Résultat visuel dans ton portail :</w:t>
      </w:r>
    </w:p>
    <w:p w:rsidR="00E063A2" w:rsidRDefault="00E063A2" w:rsidP="00E063A2">
      <w:pPr>
        <w:pStyle w:val="NormalWeb"/>
        <w:numPr>
          <w:ilvl w:val="0"/>
          <w:numId w:val="41"/>
        </w:numPr>
      </w:pPr>
      <w:r>
        <w:t>Tu accèdes à la page "Statistiques"</w:t>
      </w:r>
    </w:p>
    <w:p w:rsidR="00E063A2" w:rsidRDefault="00E063A2" w:rsidP="00E063A2">
      <w:pPr>
        <w:pStyle w:val="NormalWeb"/>
        <w:numPr>
          <w:ilvl w:val="0"/>
          <w:numId w:val="41"/>
        </w:numPr>
      </w:pPr>
      <w:r>
        <w:t xml:space="preserve">Tu vois une belle </w:t>
      </w:r>
      <w:r>
        <w:rPr>
          <w:rStyle w:val="lev"/>
        </w:rPr>
        <w:t>visualisation Power BI</w:t>
      </w:r>
      <w:r>
        <w:t xml:space="preserve"> intégrée dans ton portail</w:t>
      </w:r>
    </w:p>
    <w:p w:rsidR="00E063A2" w:rsidRDefault="00E063A2" w:rsidP="00E063A2">
      <w:pPr>
        <w:pStyle w:val="NormalWeb"/>
        <w:numPr>
          <w:ilvl w:val="0"/>
          <w:numId w:val="41"/>
        </w:numPr>
      </w:pPr>
      <w:r>
        <w:t xml:space="preserve">Les données sont </w:t>
      </w:r>
      <w:r>
        <w:rPr>
          <w:rStyle w:val="lev"/>
        </w:rPr>
        <w:t>dynamiques</w:t>
      </w:r>
      <w:r>
        <w:t>, issues du backend Spring Boot (H2 → CSV/API → Power BI)</w:t>
      </w:r>
    </w:p>
    <w:p w:rsidR="00E063A2" w:rsidRDefault="00E063A2" w:rsidP="00E063A2">
      <w:r>
        <w:pict>
          <v:rect id="_x0000_i1081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>Souhaites-tu que je t’aide maintenant à :</w:t>
      </w:r>
    </w:p>
    <w:p w:rsidR="00E063A2" w:rsidRDefault="00E063A2" w:rsidP="00E063A2">
      <w:pPr>
        <w:pStyle w:val="NormalWeb"/>
        <w:numPr>
          <w:ilvl w:val="0"/>
          <w:numId w:val="42"/>
        </w:numPr>
      </w:pPr>
      <w:r>
        <w:t xml:space="preserve">Créer un visuel </w:t>
      </w:r>
      <w:r>
        <w:rPr>
          <w:rStyle w:val="CodeHTML"/>
          <w:rFonts w:eastAsiaTheme="majorEastAsia"/>
        </w:rPr>
        <w:t>.pbix</w:t>
      </w:r>
      <w:r>
        <w:t xml:space="preserve"> de base ?</w:t>
      </w:r>
    </w:p>
    <w:p w:rsidR="00E063A2" w:rsidRDefault="00E063A2" w:rsidP="00E063A2">
      <w:pPr>
        <w:pStyle w:val="NormalWeb"/>
        <w:numPr>
          <w:ilvl w:val="0"/>
          <w:numId w:val="42"/>
        </w:numPr>
      </w:pPr>
      <w:r>
        <w:t>Ou générer une vraie intégration sécurisée avec token ?</w:t>
      </w:r>
    </w:p>
    <w:p w:rsidR="00E063A2" w:rsidRDefault="00E063A2" w:rsidP="00E063A2">
      <w:pPr>
        <w:pStyle w:val="NormalWeb"/>
      </w:pPr>
      <w:r>
        <w:t>Je peux aussi te générer le composant React complet avec des options interactives.</w:t>
      </w:r>
    </w:p>
    <w:p w:rsidR="00E063A2" w:rsidRDefault="00E063A2" w:rsidP="00E063A2">
      <w:r>
        <w:rPr>
          <w:rStyle w:val="overflow-hidden"/>
        </w:rPr>
        <w:t>4o</w:t>
      </w:r>
    </w:p>
    <w:p w:rsidR="00E063A2" w:rsidRDefault="00E063A2" w:rsidP="00E063A2">
      <w:pPr>
        <w:pStyle w:val="Titre5"/>
      </w:pPr>
      <w:r>
        <w:t>Vous avez dit :</w:t>
      </w:r>
    </w:p>
    <w:p w:rsidR="00E063A2" w:rsidRDefault="00E063A2" w:rsidP="00E063A2">
      <w:r>
        <w:t>et ca rafraichit au cas de changement de données</w:t>
      </w:r>
    </w:p>
    <w:p w:rsidR="00E063A2" w:rsidRDefault="00E063A2" w:rsidP="00E063A2">
      <w:pPr>
        <w:pStyle w:val="Titre6"/>
      </w:pPr>
      <w:r>
        <w:lastRenderedPageBreak/>
        <w:t>ChatGPT a dit :</w:t>
      </w:r>
    </w:p>
    <w:p w:rsidR="00E063A2" w:rsidRDefault="00E063A2" w:rsidP="00E063A2">
      <w:pPr>
        <w:pStyle w:val="NormalWeb"/>
      </w:pPr>
      <w:r>
        <w:t xml:space="preserve">Excellente question ! Oui, </w:t>
      </w:r>
      <w:r>
        <w:rPr>
          <w:rStyle w:val="lev"/>
        </w:rPr>
        <w:t>le rafraîchissement des données</w:t>
      </w:r>
      <w:r>
        <w:t xml:space="preserve"> dans Power BI peut être </w:t>
      </w:r>
      <w:r>
        <w:rPr>
          <w:rStyle w:val="lev"/>
        </w:rPr>
        <w:t>automatique ou manuel</w:t>
      </w:r>
      <w:r>
        <w:t xml:space="preserve">, </w:t>
      </w:r>
      <w:r>
        <w:rPr>
          <w:rStyle w:val="lev"/>
        </w:rPr>
        <w:t>selon la méthode d'intégration</w:t>
      </w:r>
      <w:r>
        <w:t xml:space="preserve"> que tu choisis. Voici comment ça fonctionne, et comment tu peux faire en sorte que tes statistiques soient </w:t>
      </w:r>
      <w:r>
        <w:rPr>
          <w:rStyle w:val="lev"/>
        </w:rPr>
        <w:t>toujours à jour dans ton portail</w:t>
      </w:r>
      <w:r>
        <w:t xml:space="preserve"> :</w:t>
      </w:r>
    </w:p>
    <w:p w:rsidR="00E063A2" w:rsidRDefault="00E063A2" w:rsidP="00E063A2">
      <w:r>
        <w:pict>
          <v:rect id="_x0000_i1082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🔄</w:t>
      </w:r>
      <w:r>
        <w:t xml:space="preserve"> Rafraîchissement des données – Les options selon ta configuration</w:t>
      </w:r>
    </w:p>
    <w:p w:rsidR="00E063A2" w:rsidRDefault="00E063A2" w:rsidP="00E063A2">
      <w:pPr>
        <w:pStyle w:val="Titre3"/>
      </w:pPr>
      <w:r>
        <w:rPr>
          <w:rFonts w:ascii="Segoe UI Symbol" w:hAnsi="Segoe UI Symbol" w:cs="Segoe UI Symbol"/>
        </w:rPr>
        <w:t>🎯</w:t>
      </w:r>
      <w:r>
        <w:t xml:space="preserve"> 1. </w:t>
      </w:r>
      <w:r>
        <w:rPr>
          <w:rStyle w:val="lev"/>
          <w:b/>
          <w:bCs/>
        </w:rPr>
        <w:t>Tu utilises un fichier CSV ou une API exposée par ton backend (Spring Boot)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/>
          <w:bCs/>
        </w:rPr>
        <w:t>Dans Power BI Desktop</w:t>
      </w:r>
      <w:r>
        <w:t xml:space="preserve"> (local) :</w:t>
      </w:r>
    </w:p>
    <w:p w:rsidR="00E063A2" w:rsidRDefault="00E063A2" w:rsidP="00E063A2">
      <w:pPr>
        <w:pStyle w:val="NormalWeb"/>
        <w:numPr>
          <w:ilvl w:val="0"/>
          <w:numId w:val="43"/>
        </w:numPr>
      </w:pPr>
      <w:r>
        <w:t xml:space="preserve">Tu dois </w:t>
      </w:r>
      <w:r>
        <w:rPr>
          <w:rStyle w:val="lev"/>
        </w:rPr>
        <w:t>cliquer sur "Actualiser" manuellement</w:t>
      </w:r>
      <w:r>
        <w:t xml:space="preserve"> pour charger les nouvelles données depuis ton backend.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/>
          <w:bCs/>
        </w:rPr>
        <w:t>Dans Power BI Service (cloud)</w:t>
      </w:r>
      <w:r>
        <w:t xml:space="preserve"> :</w:t>
      </w:r>
    </w:p>
    <w:p w:rsidR="00E063A2" w:rsidRDefault="00E063A2" w:rsidP="00E063A2">
      <w:pPr>
        <w:pStyle w:val="NormalWeb"/>
        <w:numPr>
          <w:ilvl w:val="0"/>
          <w:numId w:val="44"/>
        </w:numPr>
      </w:pPr>
      <w:r>
        <w:t xml:space="preserve">Tu peux programmer un </w:t>
      </w:r>
      <w:r>
        <w:rPr>
          <w:rStyle w:val="lev"/>
        </w:rPr>
        <w:t>rafraîchissement automatique</w:t>
      </w:r>
      <w:r>
        <w:t xml:space="preserve"> :</w:t>
      </w:r>
    </w:p>
    <w:p w:rsidR="00E063A2" w:rsidRDefault="00E063A2" w:rsidP="00E063A2">
      <w:pPr>
        <w:pStyle w:val="NormalWeb"/>
        <w:numPr>
          <w:ilvl w:val="1"/>
          <w:numId w:val="44"/>
        </w:numPr>
      </w:pPr>
      <w:r>
        <w:t xml:space="preserve">Va dans ton </w:t>
      </w:r>
      <w:r>
        <w:rPr>
          <w:rStyle w:val="lev"/>
        </w:rPr>
        <w:t>espace de travail</w:t>
      </w:r>
    </w:p>
    <w:p w:rsidR="00E063A2" w:rsidRDefault="00E063A2" w:rsidP="00E063A2">
      <w:pPr>
        <w:pStyle w:val="NormalWeb"/>
        <w:numPr>
          <w:ilvl w:val="1"/>
          <w:numId w:val="44"/>
        </w:numPr>
      </w:pPr>
      <w:r>
        <w:t xml:space="preserve">Ouvre </w:t>
      </w:r>
      <w:r>
        <w:rPr>
          <w:rStyle w:val="lev"/>
        </w:rPr>
        <w:t>l'ensemble de données</w:t>
      </w:r>
    </w:p>
    <w:p w:rsidR="00E063A2" w:rsidRDefault="00E063A2" w:rsidP="00E063A2">
      <w:pPr>
        <w:pStyle w:val="NormalWeb"/>
        <w:numPr>
          <w:ilvl w:val="1"/>
          <w:numId w:val="44"/>
        </w:numPr>
      </w:pPr>
      <w:r>
        <w:t xml:space="preserve">Clique sur </w:t>
      </w:r>
      <w:r>
        <w:rPr>
          <w:rStyle w:val="lev"/>
        </w:rPr>
        <w:t>"Planifier le rafraîchissement"</w:t>
      </w:r>
    </w:p>
    <w:p w:rsidR="00E063A2" w:rsidRDefault="00E063A2" w:rsidP="00E063A2">
      <w:pPr>
        <w:pStyle w:val="NormalWeb"/>
        <w:numPr>
          <w:ilvl w:val="1"/>
          <w:numId w:val="44"/>
        </w:numPr>
      </w:pPr>
      <w:r>
        <w:t>Choisis la fréquence (ex : toutes les heures)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Mais pour que cela fonctionne :</w:t>
      </w:r>
    </w:p>
    <w:p w:rsidR="00E063A2" w:rsidRDefault="00E063A2" w:rsidP="00E063A2">
      <w:pPr>
        <w:pStyle w:val="NormalWeb"/>
        <w:numPr>
          <w:ilvl w:val="0"/>
          <w:numId w:val="45"/>
        </w:numPr>
      </w:pPr>
      <w:r>
        <w:t xml:space="preserve">Ton backend (ou API CSV) doit être </w:t>
      </w:r>
      <w:r>
        <w:rPr>
          <w:rStyle w:val="lev"/>
        </w:rPr>
        <w:t>accessible publiquement ou via une passerelle</w:t>
      </w:r>
    </w:p>
    <w:p w:rsidR="00E063A2" w:rsidRDefault="00E063A2" w:rsidP="00E063A2">
      <w:pPr>
        <w:pStyle w:val="NormalWeb"/>
        <w:numPr>
          <w:ilvl w:val="0"/>
          <w:numId w:val="45"/>
        </w:numPr>
      </w:pPr>
      <w:r>
        <w:t xml:space="preserve">Si tu es en local (localhost ou H2 local), tu devras configurer une </w:t>
      </w:r>
      <w:r>
        <w:rPr>
          <w:rStyle w:val="lev"/>
        </w:rPr>
        <w:t>Gateway Data Source</w:t>
      </w:r>
      <w:r>
        <w:t xml:space="preserve"> (voir plus bas)</w:t>
      </w:r>
    </w:p>
    <w:p w:rsidR="00E063A2" w:rsidRDefault="00E063A2" w:rsidP="00E063A2">
      <w:r>
        <w:pict>
          <v:rect id="_x0000_i1083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t>🧰</w:t>
      </w:r>
      <w:r>
        <w:t xml:space="preserve"> Comment faire pour que Power BI accède à tes données H2 ?</w:t>
      </w:r>
    </w:p>
    <w:p w:rsidR="00E063A2" w:rsidRDefault="00E063A2" w:rsidP="00E063A2">
      <w:pPr>
        <w:pStyle w:val="Titre4"/>
      </w:pPr>
      <w:r>
        <w:rPr>
          <w:rFonts w:ascii="Segoe UI Symbol" w:hAnsi="Segoe UI Symbol" w:cs="Segoe UI Symbol"/>
        </w:rPr>
        <w:t>🔵</w:t>
      </w:r>
      <w:r>
        <w:t xml:space="preserve"> Option 1 : </w:t>
      </w:r>
      <w:r>
        <w:rPr>
          <w:rStyle w:val="lev"/>
          <w:b/>
          <w:bCs/>
        </w:rPr>
        <w:t>Exposer un export CSV via ton backend</w:t>
      </w:r>
    </w:p>
    <w:p w:rsidR="00E063A2" w:rsidRDefault="00E063A2" w:rsidP="00E063A2">
      <w:pPr>
        <w:pStyle w:val="NormalWeb"/>
        <w:numPr>
          <w:ilvl w:val="0"/>
          <w:numId w:val="46"/>
        </w:numPr>
      </w:pPr>
      <w:r>
        <w:t xml:space="preserve">Exemple : </w:t>
      </w:r>
      <w:r>
        <w:rPr>
          <w:rStyle w:val="CodeHTML"/>
          <w:rFonts w:eastAsiaTheme="majorEastAsia"/>
        </w:rPr>
        <w:t>http://monbackend/api/export/statistiques.csv</w:t>
      </w:r>
    </w:p>
    <w:p w:rsidR="00E063A2" w:rsidRDefault="00E063A2" w:rsidP="00E063A2">
      <w:pPr>
        <w:pStyle w:val="NormalWeb"/>
        <w:numPr>
          <w:ilvl w:val="0"/>
          <w:numId w:val="46"/>
        </w:numPr>
      </w:pPr>
      <w:r>
        <w:t>Dans Power BI Desktop, tu charges ce fichier web</w:t>
      </w:r>
    </w:p>
    <w:p w:rsidR="00E063A2" w:rsidRDefault="00E063A2" w:rsidP="00E063A2">
      <w:pPr>
        <w:pStyle w:val="NormalWeb"/>
        <w:numPr>
          <w:ilvl w:val="0"/>
          <w:numId w:val="46"/>
        </w:numPr>
      </w:pPr>
      <w:r>
        <w:t>Dans Power BI Service, tu programmes un rafraîchissement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Simple, pas besoin de connexion directe à H2</w:t>
      </w:r>
    </w:p>
    <w:p w:rsidR="00E063A2" w:rsidRDefault="00E063A2" w:rsidP="00E063A2">
      <w:r>
        <w:pict>
          <v:rect id="_x0000_i1084" style="width:0;height:1.5pt" o:hralign="center" o:hrstd="t" o:hr="t" fillcolor="#a0a0a0" stroked="f"/>
        </w:pict>
      </w:r>
    </w:p>
    <w:p w:rsidR="00E063A2" w:rsidRDefault="00E063A2" w:rsidP="00E063A2">
      <w:pPr>
        <w:pStyle w:val="Titre3"/>
      </w:pPr>
      <w:r>
        <w:rPr>
          <w:rFonts w:ascii="Calibri" w:hAnsi="Calibri" w:cs="Calibri"/>
        </w:rPr>
        <w:lastRenderedPageBreak/>
        <w:t>🟠</w:t>
      </w:r>
      <w:r>
        <w:t xml:space="preserve"> Option 2 : Utiliser une </w:t>
      </w:r>
      <w:r>
        <w:rPr>
          <w:rStyle w:val="lev"/>
          <w:b/>
          <w:bCs/>
        </w:rPr>
        <w:t>passerelle Power BI (Data Gateway)</w:t>
      </w:r>
    </w:p>
    <w:p w:rsidR="00E063A2" w:rsidRDefault="00E063A2" w:rsidP="00E063A2">
      <w:pPr>
        <w:pStyle w:val="NormalWeb"/>
      </w:pPr>
      <w:r>
        <w:t xml:space="preserve">Power BI peut accéder à ta base H2 via JDBC </w:t>
      </w:r>
      <w:r>
        <w:rPr>
          <w:rStyle w:val="lev"/>
        </w:rPr>
        <w:t>si tu configures une passerelle</w:t>
      </w:r>
      <w:r>
        <w:t xml:space="preserve"> sur ton poste local ou sur un serveur.</w:t>
      </w:r>
    </w:p>
    <w:p w:rsidR="00E063A2" w:rsidRDefault="00E063A2" w:rsidP="00E063A2">
      <w:pPr>
        <w:pStyle w:val="NormalWeb"/>
      </w:pPr>
      <w:r>
        <w:t>Étapes :</w:t>
      </w:r>
    </w:p>
    <w:p w:rsidR="00E063A2" w:rsidRDefault="00E063A2" w:rsidP="00E063A2">
      <w:pPr>
        <w:pStyle w:val="NormalWeb"/>
        <w:numPr>
          <w:ilvl w:val="0"/>
          <w:numId w:val="47"/>
        </w:numPr>
      </w:pPr>
      <w:r>
        <w:t xml:space="preserve">Installe </w:t>
      </w:r>
      <w:hyperlink r:id="rId6" w:tgtFrame="_new" w:history="1">
        <w:r>
          <w:rPr>
            <w:rStyle w:val="Lienhypertexte"/>
          </w:rPr>
          <w:t>Power BI Gateway (Standard Mode)</w:t>
        </w:r>
      </w:hyperlink>
    </w:p>
    <w:p w:rsidR="00E063A2" w:rsidRDefault="00E063A2" w:rsidP="00E063A2">
      <w:pPr>
        <w:pStyle w:val="NormalWeb"/>
        <w:numPr>
          <w:ilvl w:val="0"/>
          <w:numId w:val="47"/>
        </w:numPr>
      </w:pPr>
      <w:r>
        <w:t>Configure la source de données (connexion JDBC à H2)</w:t>
      </w:r>
    </w:p>
    <w:p w:rsidR="00E063A2" w:rsidRDefault="00E063A2" w:rsidP="00E063A2">
      <w:pPr>
        <w:pStyle w:val="NormalWeb"/>
        <w:numPr>
          <w:ilvl w:val="0"/>
          <w:numId w:val="47"/>
        </w:numPr>
      </w:pPr>
      <w:r>
        <w:t xml:space="preserve">Publie ton rapport </w:t>
      </w:r>
      <w:r>
        <w:rPr>
          <w:rStyle w:val="CodeHTML"/>
          <w:rFonts w:eastAsiaTheme="majorEastAsia"/>
        </w:rPr>
        <w:t>.pbix</w:t>
      </w:r>
    </w:p>
    <w:p w:rsidR="00E063A2" w:rsidRDefault="00E063A2" w:rsidP="00E063A2">
      <w:pPr>
        <w:pStyle w:val="NormalWeb"/>
        <w:numPr>
          <w:ilvl w:val="0"/>
          <w:numId w:val="47"/>
        </w:numPr>
      </w:pPr>
      <w:r>
        <w:t xml:space="preserve">Dans le Power BI Service, configure le </w:t>
      </w:r>
      <w:r>
        <w:rPr>
          <w:rStyle w:val="lev"/>
        </w:rPr>
        <w:t>rafraîchissement planifié</w:t>
      </w:r>
    </w:p>
    <w:p w:rsidR="00E063A2" w:rsidRDefault="00E063A2" w:rsidP="00E063A2">
      <w:r>
        <w:pict>
          <v:rect id="_x0000_i1085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🚀</w:t>
      </w:r>
      <w:r>
        <w:t xml:space="preserve"> Résumé – Comportement du rafraîchissement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445"/>
        <w:gridCol w:w="2729"/>
      </w:tblGrid>
      <w:tr w:rsidR="00E063A2" w:rsidTr="00E06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Intégration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Rafraîchissement automatique possible ?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 ?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📁</w:t>
            </w:r>
            <w:r>
              <w:t xml:space="preserve"> CSV statique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❌</w:t>
            </w:r>
            <w:r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Tu dois republier le fichier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🌐</w:t>
            </w:r>
            <w:r>
              <w:t xml:space="preserve"> API CSV/API Web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En planifiant dans Power BI Service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Times New Roman" w:hAnsi="Times New Roman" w:cs="Times New Roman"/>
              </w:rPr>
              <w:t>🧩</w:t>
            </w:r>
            <w:r>
              <w:t xml:space="preserve"> Power BI Embedded + API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Via actualisation côté backend</w:t>
            </w:r>
          </w:p>
        </w:tc>
      </w:tr>
      <w:tr w:rsidR="00E063A2" w:rsidTr="00E06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🖥</w:t>
            </w:r>
            <w:r>
              <w:t>️ Connexion H2 (via Gateway)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rPr>
                <w:rFonts w:ascii="Segoe UI Symbol" w:hAnsi="Segoe UI Symbol" w:cs="Segoe UI Symbol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:rsidR="00E063A2" w:rsidRDefault="00E063A2">
            <w:r>
              <w:t>Nécessite Data Gateway installée</w:t>
            </w:r>
          </w:p>
        </w:tc>
      </w:tr>
    </w:tbl>
    <w:p w:rsidR="00E063A2" w:rsidRDefault="00E063A2" w:rsidP="00E063A2">
      <w:r>
        <w:pict>
          <v:rect id="_x0000_i1086" style="width:0;height:1.5pt" o:hralign="center" o:hrstd="t" o:hr="t" fillcolor="#a0a0a0" stroked="f"/>
        </w:pict>
      </w:r>
    </w:p>
    <w:p w:rsidR="00E063A2" w:rsidRDefault="00E063A2" w:rsidP="00E063A2">
      <w:pPr>
        <w:pStyle w:val="Titre2"/>
      </w:pPr>
      <w:r>
        <w:rPr>
          <w:rFonts w:ascii="Segoe UI Symbol" w:hAnsi="Segoe UI Symbol" w:cs="Segoe UI Symbol"/>
        </w:rPr>
        <w:t>💡</w:t>
      </w:r>
      <w:r>
        <w:t xml:space="preserve"> En plus : Intégrer un </w:t>
      </w:r>
      <w:r>
        <w:rPr>
          <w:rStyle w:val="lev"/>
          <w:b/>
          <w:bCs/>
        </w:rPr>
        <w:t>bouton "Rafraîchir"</w:t>
      </w:r>
      <w:r>
        <w:t xml:space="preserve"> dans ton portail React</w:t>
      </w:r>
    </w:p>
    <w:p w:rsidR="00E063A2" w:rsidRDefault="00E063A2" w:rsidP="00E063A2">
      <w:pPr>
        <w:pStyle w:val="PrformatHTML"/>
      </w:pPr>
      <w:r>
        <w:t>jsx</w:t>
      </w:r>
    </w:p>
    <w:p w:rsidR="00E063A2" w:rsidRDefault="00E063A2" w:rsidP="00E063A2">
      <w:pPr>
        <w:pStyle w:val="PrformatHTML"/>
      </w:pPr>
      <w:r>
        <w:t>CopierModifier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const</w:t>
      </w:r>
      <w:r>
        <w:rPr>
          <w:rStyle w:val="CodeHTML"/>
          <w:rFonts w:eastAsiaTheme="majorEastAsia"/>
        </w:rPr>
        <w:t xml:space="preserve"> </w:t>
      </w:r>
      <w:r>
        <w:rPr>
          <w:rStyle w:val="hljs-title"/>
        </w:rPr>
        <w:t>handleRefresh</w:t>
      </w:r>
      <w:r>
        <w:rPr>
          <w:rStyle w:val="CodeHTML"/>
          <w:rFonts w:eastAsiaTheme="majorEastAsia"/>
        </w:rPr>
        <w:t xml:space="preserve"> = () =&gt; {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variable"/>
        </w:rPr>
        <w:t>window</w:t>
      </w:r>
      <w:r>
        <w:rPr>
          <w:rStyle w:val="CodeHTML"/>
          <w:rFonts w:eastAsiaTheme="majorEastAsia"/>
        </w:rPr>
        <w:t>.</w:t>
      </w:r>
      <w:r>
        <w:rPr>
          <w:rStyle w:val="hljs-property"/>
        </w:rPr>
        <w:t>location</w:t>
      </w:r>
      <w:r>
        <w:rPr>
          <w:rStyle w:val="CodeHTML"/>
          <w:rFonts w:eastAsiaTheme="majorEastAsia"/>
        </w:rPr>
        <w:t>.</w:t>
      </w:r>
      <w:r>
        <w:rPr>
          <w:rStyle w:val="hljs-title"/>
        </w:rPr>
        <w:t>reload</w:t>
      </w:r>
      <w:r>
        <w:rPr>
          <w:rStyle w:val="CodeHTML"/>
          <w:rFonts w:eastAsiaTheme="majorEastAsia"/>
        </w:rPr>
        <w:t xml:space="preserve">(); </w:t>
      </w:r>
      <w:r>
        <w:rPr>
          <w:rStyle w:val="hljs-comment"/>
        </w:rPr>
        <w:t>// Recharge l'iframe</w:t>
      </w:r>
    </w:p>
    <w:p w:rsidR="00E063A2" w:rsidRDefault="00E063A2" w:rsidP="00E063A2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E063A2" w:rsidRDefault="00E063A2" w:rsidP="00E063A2">
      <w:pPr>
        <w:pStyle w:val="NormalWeb"/>
      </w:pPr>
      <w:r>
        <w:t xml:space="preserve">Ou utiliser Power BI Embedded SDK pour déclencher un </w:t>
      </w:r>
      <w:r>
        <w:rPr>
          <w:rStyle w:val="CodeHTML"/>
          <w:rFonts w:eastAsiaTheme="majorEastAsia"/>
        </w:rPr>
        <w:t>report.refresh()</w:t>
      </w:r>
      <w:r>
        <w:t xml:space="preserve"> si tu utilises l'intégration sécurisée.</w:t>
      </w:r>
    </w:p>
    <w:p w:rsidR="00E063A2" w:rsidRDefault="00E063A2" w:rsidP="00E063A2">
      <w:r>
        <w:pict>
          <v:rect id="_x0000_i1087" style="width:0;height:1.5pt" o:hralign="center" o:hrstd="t" o:hr="t" fillcolor="#a0a0a0" stroked="f"/>
        </w:pict>
      </w:r>
    </w:p>
    <w:p w:rsidR="00E063A2" w:rsidRDefault="00E063A2" w:rsidP="00E063A2">
      <w:pPr>
        <w:pStyle w:val="NormalWeb"/>
      </w:pPr>
      <w:r>
        <w:t>Souhaites-tu :</w:t>
      </w:r>
    </w:p>
    <w:p w:rsidR="00E063A2" w:rsidRDefault="00E063A2" w:rsidP="00E063A2">
      <w:pPr>
        <w:pStyle w:val="NormalWeb"/>
        <w:numPr>
          <w:ilvl w:val="0"/>
          <w:numId w:val="48"/>
        </w:numPr>
      </w:pPr>
      <w:r>
        <w:t>Un exemple de publication CSV + planification ?</w:t>
      </w:r>
    </w:p>
    <w:p w:rsidR="00E063A2" w:rsidRDefault="00E063A2" w:rsidP="00E063A2">
      <w:pPr>
        <w:pStyle w:val="NormalWeb"/>
        <w:numPr>
          <w:ilvl w:val="0"/>
          <w:numId w:val="48"/>
        </w:numPr>
      </w:pPr>
      <w:r>
        <w:lastRenderedPageBreak/>
        <w:t>Ou un guide express pour la Data Gateway avec H2 ?</w:t>
      </w:r>
    </w:p>
    <w:p w:rsidR="00E063A2" w:rsidRDefault="00E063A2" w:rsidP="00E063A2">
      <w:pPr>
        <w:pStyle w:val="NormalWeb"/>
        <w:numPr>
          <w:ilvl w:val="0"/>
          <w:numId w:val="48"/>
        </w:numPr>
      </w:pPr>
      <w:r>
        <w:t>Ou un exemple React + Power BI Embedded sécurisé avec token + bouton Refresh dynamique ?</w:t>
      </w:r>
    </w:p>
    <w:p w:rsidR="00E063A2" w:rsidRDefault="00E063A2" w:rsidP="00E063A2">
      <w:pPr>
        <w:pStyle w:val="NormalWeb"/>
      </w:pPr>
      <w:r>
        <w:t>Je peux t’envoyer exactement ce qu’il faut selon ton choix.</w:t>
      </w:r>
    </w:p>
    <w:p w:rsidR="00E063A2" w:rsidRPr="00E063A2" w:rsidRDefault="00E063A2" w:rsidP="00E063A2">
      <w:pPr>
        <w:rPr>
          <w:lang w:val="fr-FR"/>
        </w:rPr>
      </w:pPr>
      <w:r w:rsidRPr="00E063A2">
        <w:rPr>
          <w:rStyle w:val="overflow-hidden"/>
          <w:lang w:val="fr-FR"/>
        </w:rPr>
        <w:t>4o</w:t>
      </w:r>
    </w:p>
    <w:p w:rsidR="00E063A2" w:rsidRPr="00E063A2" w:rsidRDefault="00E063A2" w:rsidP="00E063A2">
      <w:pPr>
        <w:pStyle w:val="Titre5"/>
        <w:rPr>
          <w:lang w:val="fr-FR"/>
        </w:rPr>
      </w:pPr>
      <w:r w:rsidRPr="00E063A2">
        <w:rPr>
          <w:lang w:val="fr-FR"/>
        </w:rPr>
        <w:t>Vous avez dit :</w:t>
      </w:r>
    </w:p>
    <w:p w:rsidR="00E063A2" w:rsidRPr="00E063A2" w:rsidRDefault="00E063A2" w:rsidP="00E063A2">
      <w:pPr>
        <w:rPr>
          <w:lang w:val="fr-FR"/>
        </w:rPr>
      </w:pPr>
      <w:r w:rsidRPr="00E063A2">
        <w:rPr>
          <w:lang w:val="fr-FR"/>
        </w:rPr>
        <w:t>je veux tout ca en detail dans un word</w:t>
      </w:r>
    </w:p>
    <w:p w:rsidR="00E063A2" w:rsidRPr="00E063A2" w:rsidRDefault="00E063A2" w:rsidP="00E063A2">
      <w:pPr>
        <w:pStyle w:val="Titre6"/>
        <w:rPr>
          <w:lang w:val="fr-FR"/>
        </w:rPr>
      </w:pPr>
      <w:r w:rsidRPr="00E063A2">
        <w:rPr>
          <w:lang w:val="fr-FR"/>
        </w:rPr>
        <w:t>ChatGPT a dit :</w:t>
      </w:r>
    </w:p>
    <w:p w:rsidR="00E063A2" w:rsidRDefault="00E063A2" w:rsidP="00E063A2">
      <w:pPr>
        <w:pStyle w:val="NormalWeb"/>
      </w:pPr>
      <w:r>
        <w:t>Voici le document Word détaillant l'intégration de Power BI dans ton portail :</w:t>
      </w:r>
    </w:p>
    <w:p w:rsidR="00E063A2" w:rsidRDefault="00E063A2" w:rsidP="00E063A2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Télécharger le document Integration_PowerBI_Portail_Software_Testing.docx</w:t>
      </w:r>
    </w:p>
    <w:p w:rsidR="00E063A2" w:rsidRDefault="00E063A2" w:rsidP="00E063A2">
      <w:pPr>
        <w:pStyle w:val="NormalWeb"/>
      </w:pPr>
      <w:r>
        <w:t xml:space="preserve">Il inclut toutes les étapes : génération des données, création du rapport Power BI, publication, intégration dans React, et gestion du rafraîchissement. Si tu veux que je l’adapte à un exemple précis ou l’enrichisse avec des captures, fais-moi signe ! </w:t>
      </w:r>
    </w:p>
    <w:p w:rsidR="00E063A2" w:rsidRDefault="00E063A2" w:rsidP="00E063A2">
      <w:r>
        <w:rPr>
          <w:rStyle w:val="overflow-hidden"/>
        </w:rPr>
        <w:t>4o</w:t>
      </w:r>
    </w:p>
    <w:p w:rsidR="009F0790" w:rsidRPr="00E063A2" w:rsidRDefault="00E063A2">
      <w:pPr>
        <w:rPr>
          <w:lang w:val="fr-FR"/>
        </w:rPr>
      </w:pPr>
      <w:bookmarkStart w:id="0" w:name="_GoBack"/>
      <w:bookmarkEnd w:id="0"/>
      <w:r w:rsidRPr="00E063A2">
        <w:rPr>
          <w:lang w:val="fr-FR"/>
        </w:rPr>
        <w:br/>
      </w:r>
    </w:p>
    <w:sectPr w:rsidR="009F0790" w:rsidRPr="00E06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A01DB1"/>
    <w:multiLevelType w:val="multilevel"/>
    <w:tmpl w:val="785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0E3DB2"/>
    <w:multiLevelType w:val="multilevel"/>
    <w:tmpl w:val="0F8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3C537F"/>
    <w:multiLevelType w:val="multilevel"/>
    <w:tmpl w:val="0C3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4A7EE7"/>
    <w:multiLevelType w:val="multilevel"/>
    <w:tmpl w:val="7F7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31346D"/>
    <w:multiLevelType w:val="multilevel"/>
    <w:tmpl w:val="E23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65454B"/>
    <w:multiLevelType w:val="multilevel"/>
    <w:tmpl w:val="0AB6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96126F"/>
    <w:multiLevelType w:val="multilevel"/>
    <w:tmpl w:val="AB0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9506BE"/>
    <w:multiLevelType w:val="multilevel"/>
    <w:tmpl w:val="92E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C8083C"/>
    <w:multiLevelType w:val="multilevel"/>
    <w:tmpl w:val="1B4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DF6B35"/>
    <w:multiLevelType w:val="multilevel"/>
    <w:tmpl w:val="4C6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0A09CF"/>
    <w:multiLevelType w:val="multilevel"/>
    <w:tmpl w:val="D35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703EA7"/>
    <w:multiLevelType w:val="multilevel"/>
    <w:tmpl w:val="96C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C276E8"/>
    <w:multiLevelType w:val="multilevel"/>
    <w:tmpl w:val="0DAA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993A5A"/>
    <w:multiLevelType w:val="multilevel"/>
    <w:tmpl w:val="A0F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A3191B"/>
    <w:multiLevelType w:val="multilevel"/>
    <w:tmpl w:val="CAF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61408"/>
    <w:multiLevelType w:val="multilevel"/>
    <w:tmpl w:val="674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FA27D2"/>
    <w:multiLevelType w:val="multilevel"/>
    <w:tmpl w:val="A21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4A3D47"/>
    <w:multiLevelType w:val="multilevel"/>
    <w:tmpl w:val="081A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203632"/>
    <w:multiLevelType w:val="multilevel"/>
    <w:tmpl w:val="9F2E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0D48DA"/>
    <w:multiLevelType w:val="multilevel"/>
    <w:tmpl w:val="0C7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E17D5F"/>
    <w:multiLevelType w:val="multilevel"/>
    <w:tmpl w:val="DBD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7805D3"/>
    <w:multiLevelType w:val="multilevel"/>
    <w:tmpl w:val="503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2859EE"/>
    <w:multiLevelType w:val="multilevel"/>
    <w:tmpl w:val="6F6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300B2"/>
    <w:multiLevelType w:val="multilevel"/>
    <w:tmpl w:val="94CA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B65FDC"/>
    <w:multiLevelType w:val="multilevel"/>
    <w:tmpl w:val="8988C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06BCB"/>
    <w:multiLevelType w:val="multilevel"/>
    <w:tmpl w:val="496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222461"/>
    <w:multiLevelType w:val="multilevel"/>
    <w:tmpl w:val="8B9C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CA5B84"/>
    <w:multiLevelType w:val="multilevel"/>
    <w:tmpl w:val="40C0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73E7C"/>
    <w:multiLevelType w:val="multilevel"/>
    <w:tmpl w:val="9CA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4B56AD"/>
    <w:multiLevelType w:val="multilevel"/>
    <w:tmpl w:val="F6C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BB3C46"/>
    <w:multiLevelType w:val="multilevel"/>
    <w:tmpl w:val="1C8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9562B7"/>
    <w:multiLevelType w:val="multilevel"/>
    <w:tmpl w:val="9D4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2324A7"/>
    <w:multiLevelType w:val="multilevel"/>
    <w:tmpl w:val="CABC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516789"/>
    <w:multiLevelType w:val="multilevel"/>
    <w:tmpl w:val="79B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4150A4"/>
    <w:multiLevelType w:val="multilevel"/>
    <w:tmpl w:val="C8B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0B5573"/>
    <w:multiLevelType w:val="multilevel"/>
    <w:tmpl w:val="BCC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DD3A56"/>
    <w:multiLevelType w:val="multilevel"/>
    <w:tmpl w:val="5DF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4511F9"/>
    <w:multiLevelType w:val="multilevel"/>
    <w:tmpl w:val="461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7856D3"/>
    <w:multiLevelType w:val="multilevel"/>
    <w:tmpl w:val="629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D14D52"/>
    <w:multiLevelType w:val="multilevel"/>
    <w:tmpl w:val="0CA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814278"/>
    <w:multiLevelType w:val="multilevel"/>
    <w:tmpl w:val="9502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7457DD"/>
    <w:multiLevelType w:val="multilevel"/>
    <w:tmpl w:val="DDA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6"/>
  </w:num>
  <w:num w:numId="8">
    <w:abstractNumId w:val="19"/>
  </w:num>
  <w:num w:numId="9">
    <w:abstractNumId w:val="33"/>
  </w:num>
  <w:num w:numId="10">
    <w:abstractNumId w:val="24"/>
  </w:num>
  <w:num w:numId="11">
    <w:abstractNumId w:val="22"/>
  </w:num>
  <w:num w:numId="12">
    <w:abstractNumId w:val="39"/>
  </w:num>
  <w:num w:numId="13">
    <w:abstractNumId w:val="11"/>
  </w:num>
  <w:num w:numId="14">
    <w:abstractNumId w:val="44"/>
  </w:num>
  <w:num w:numId="15">
    <w:abstractNumId w:val="46"/>
  </w:num>
  <w:num w:numId="16">
    <w:abstractNumId w:val="21"/>
  </w:num>
  <w:num w:numId="17">
    <w:abstractNumId w:val="18"/>
  </w:num>
  <w:num w:numId="18">
    <w:abstractNumId w:val="20"/>
  </w:num>
  <w:num w:numId="19">
    <w:abstractNumId w:val="6"/>
  </w:num>
  <w:num w:numId="20">
    <w:abstractNumId w:val="42"/>
  </w:num>
  <w:num w:numId="21">
    <w:abstractNumId w:val="9"/>
  </w:num>
  <w:num w:numId="22">
    <w:abstractNumId w:val="34"/>
  </w:num>
  <w:num w:numId="23">
    <w:abstractNumId w:val="40"/>
  </w:num>
  <w:num w:numId="24">
    <w:abstractNumId w:val="12"/>
  </w:num>
  <w:num w:numId="25">
    <w:abstractNumId w:val="7"/>
  </w:num>
  <w:num w:numId="26">
    <w:abstractNumId w:val="37"/>
  </w:num>
  <w:num w:numId="27">
    <w:abstractNumId w:val="45"/>
  </w:num>
  <w:num w:numId="28">
    <w:abstractNumId w:val="13"/>
  </w:num>
  <w:num w:numId="29">
    <w:abstractNumId w:val="38"/>
  </w:num>
  <w:num w:numId="30">
    <w:abstractNumId w:val="30"/>
  </w:num>
  <w:num w:numId="31">
    <w:abstractNumId w:val="41"/>
  </w:num>
  <w:num w:numId="32">
    <w:abstractNumId w:val="14"/>
  </w:num>
  <w:num w:numId="33">
    <w:abstractNumId w:val="10"/>
  </w:num>
  <w:num w:numId="34">
    <w:abstractNumId w:val="15"/>
  </w:num>
  <w:num w:numId="35">
    <w:abstractNumId w:val="29"/>
  </w:num>
  <w:num w:numId="36">
    <w:abstractNumId w:val="47"/>
  </w:num>
  <w:num w:numId="37">
    <w:abstractNumId w:val="28"/>
  </w:num>
  <w:num w:numId="38">
    <w:abstractNumId w:val="16"/>
  </w:num>
  <w:num w:numId="39">
    <w:abstractNumId w:val="43"/>
  </w:num>
  <w:num w:numId="40">
    <w:abstractNumId w:val="31"/>
  </w:num>
  <w:num w:numId="41">
    <w:abstractNumId w:val="25"/>
  </w:num>
  <w:num w:numId="42">
    <w:abstractNumId w:val="35"/>
  </w:num>
  <w:num w:numId="43">
    <w:abstractNumId w:val="26"/>
  </w:num>
  <w:num w:numId="44">
    <w:abstractNumId w:val="8"/>
  </w:num>
  <w:num w:numId="45">
    <w:abstractNumId w:val="27"/>
  </w:num>
  <w:num w:numId="46">
    <w:abstractNumId w:val="23"/>
  </w:num>
  <w:num w:numId="47">
    <w:abstractNumId w:val="32"/>
  </w:num>
  <w:num w:numId="48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790"/>
    <w:rsid w:val="00AA1D8D"/>
    <w:rsid w:val="00B47730"/>
    <w:rsid w:val="00CB0664"/>
    <w:rsid w:val="00E06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373972-2181-4ABF-B6D9-8F49CDAD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0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63A2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E063A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063A2"/>
  </w:style>
  <w:style w:type="character" w:customStyle="1" w:styleId="touchw-38px">
    <w:name w:val="touch:w-[38px]"/>
    <w:basedOn w:val="Policepardfaut"/>
    <w:rsid w:val="00E063A2"/>
  </w:style>
  <w:style w:type="character" w:customStyle="1" w:styleId="hidden">
    <w:name w:val="hidden"/>
    <w:basedOn w:val="Policepardfaut"/>
    <w:rsid w:val="00E063A2"/>
  </w:style>
  <w:style w:type="character" w:customStyle="1" w:styleId="overflow-hidden">
    <w:name w:val="overflow-hidden"/>
    <w:basedOn w:val="Policepardfaut"/>
    <w:rsid w:val="00E063A2"/>
  </w:style>
  <w:style w:type="character" w:customStyle="1" w:styleId="hljs-keyword">
    <w:name w:val="hljs-keyword"/>
    <w:basedOn w:val="Policepardfaut"/>
    <w:rsid w:val="00E063A2"/>
  </w:style>
  <w:style w:type="character" w:customStyle="1" w:styleId="hljs-builtin">
    <w:name w:val="hljs-built_in"/>
    <w:basedOn w:val="Policepardfaut"/>
    <w:rsid w:val="00E063A2"/>
  </w:style>
  <w:style w:type="character" w:customStyle="1" w:styleId="hljs-operator">
    <w:name w:val="hljs-operator"/>
    <w:basedOn w:val="Policepardfaut"/>
    <w:rsid w:val="00E063A2"/>
  </w:style>
  <w:style w:type="character" w:customStyle="1" w:styleId="hljs-title">
    <w:name w:val="hljs-title"/>
    <w:basedOn w:val="Policepardfaut"/>
    <w:rsid w:val="00E063A2"/>
  </w:style>
  <w:style w:type="character" w:customStyle="1" w:styleId="hljs-params">
    <w:name w:val="hljs-params"/>
    <w:basedOn w:val="Policepardfaut"/>
    <w:rsid w:val="00E063A2"/>
  </w:style>
  <w:style w:type="character" w:customStyle="1" w:styleId="language-xml">
    <w:name w:val="language-xml"/>
    <w:basedOn w:val="Policepardfaut"/>
    <w:rsid w:val="00E063A2"/>
  </w:style>
  <w:style w:type="character" w:customStyle="1" w:styleId="hljs-tag">
    <w:name w:val="hljs-tag"/>
    <w:basedOn w:val="Policepardfaut"/>
    <w:rsid w:val="00E063A2"/>
  </w:style>
  <w:style w:type="character" w:customStyle="1" w:styleId="hljs-name">
    <w:name w:val="hljs-name"/>
    <w:basedOn w:val="Policepardfaut"/>
    <w:rsid w:val="00E063A2"/>
  </w:style>
  <w:style w:type="character" w:customStyle="1" w:styleId="hljs-attr">
    <w:name w:val="hljs-attr"/>
    <w:basedOn w:val="Policepardfaut"/>
    <w:rsid w:val="00E063A2"/>
  </w:style>
  <w:style w:type="character" w:customStyle="1" w:styleId="hljs-meta">
    <w:name w:val="hljs-meta"/>
    <w:basedOn w:val="Policepardfaut"/>
    <w:rsid w:val="00E063A2"/>
  </w:style>
  <w:style w:type="character" w:customStyle="1" w:styleId="hljs-type">
    <w:name w:val="hljs-type"/>
    <w:basedOn w:val="Policepardfaut"/>
    <w:rsid w:val="00E063A2"/>
  </w:style>
  <w:style w:type="character" w:customStyle="1" w:styleId="hljs-comment">
    <w:name w:val="hljs-comment"/>
    <w:basedOn w:val="Policepardfaut"/>
    <w:rsid w:val="00E063A2"/>
  </w:style>
  <w:style w:type="character" w:customStyle="1" w:styleId="hljs-function">
    <w:name w:val="hljs-function"/>
    <w:basedOn w:val="Policepardfaut"/>
    <w:rsid w:val="00E063A2"/>
  </w:style>
  <w:style w:type="character" w:customStyle="1" w:styleId="hljs-property">
    <w:name w:val="hljs-property"/>
    <w:basedOn w:val="Policepardfaut"/>
    <w:rsid w:val="00E063A2"/>
  </w:style>
  <w:style w:type="character" w:customStyle="1" w:styleId="hljs-variable">
    <w:name w:val="hljs-variable"/>
    <w:basedOn w:val="Policepardfaut"/>
    <w:rsid w:val="00E063A2"/>
  </w:style>
  <w:style w:type="character" w:customStyle="1" w:styleId="hljs-number">
    <w:name w:val="hljs-number"/>
    <w:basedOn w:val="Policepardfaut"/>
    <w:rsid w:val="00E063A2"/>
  </w:style>
  <w:style w:type="character" w:styleId="Lienhypertexte">
    <w:name w:val="Hyperlink"/>
    <w:basedOn w:val="Policepardfaut"/>
    <w:uiPriority w:val="99"/>
    <w:semiHidden/>
    <w:unhideWhenUsed/>
    <w:rsid w:val="00E063A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63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280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2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7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8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2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4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2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50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43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653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9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48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8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8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77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4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4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5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3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4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1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0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6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03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97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6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3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8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5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2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4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2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0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4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7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6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6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39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5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7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25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6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0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7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8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6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1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34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5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06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8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1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5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77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6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60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22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5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2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1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9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78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7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60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9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3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18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9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1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0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8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44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3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04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4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1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6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8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6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97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0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218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3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9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70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6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3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1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6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0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0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8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2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9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0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5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0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9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8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4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54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1758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8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0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6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6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4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fr-fr/gatewa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7F4212-A8BF-404D-937E-A4C671BC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4749</Words>
  <Characters>26122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2025-05-26T20:44:00Z</dcterms:modified>
  <cp:category/>
</cp:coreProperties>
</file>